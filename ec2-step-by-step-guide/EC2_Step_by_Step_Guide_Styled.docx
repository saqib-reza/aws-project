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DDBA" w14:textId="61C9073A" w:rsidR="00D559D6" w:rsidRPr="00501539" w:rsidRDefault="00501539">
      <w:pPr>
        <w:pStyle w:val="Title"/>
        <w:rPr>
          <w:color w:val="000000" w:themeColor="text1"/>
        </w:rPr>
      </w:pPr>
      <w:r w:rsidRPr="00501539">
        <w:rPr>
          <w:color w:val="000000" w:themeColor="text1"/>
        </w:rPr>
        <w:drawing>
          <wp:inline distT="0" distB="0" distL="0" distR="0" wp14:anchorId="71736910" wp14:editId="421FB1BC">
            <wp:extent cx="3238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000000" w:rsidRPr="00501539">
        <w:rPr>
          <w:color w:val="000000" w:themeColor="text1"/>
        </w:rPr>
        <w:t xml:space="preserve">Amazon EC2: </w:t>
      </w:r>
    </w:p>
    <w:p w14:paraId="4A5E9DBB" w14:textId="77777777" w:rsidR="00501539" w:rsidRPr="00501539" w:rsidRDefault="00501539" w:rsidP="00501539">
      <w:pPr>
        <w:rPr>
          <w:b/>
          <w:bCs/>
          <w:sz w:val="32"/>
          <w:szCs w:val="32"/>
        </w:rPr>
      </w:pPr>
      <w:r w:rsidRPr="00501539">
        <w:rPr>
          <w:b/>
          <w:bCs/>
          <w:sz w:val="32"/>
          <w:szCs w:val="32"/>
        </w:rPr>
        <w:t>What:</w:t>
      </w:r>
    </w:p>
    <w:p w14:paraId="6A5890B9" w14:textId="3D5CF8AF" w:rsidR="00501539" w:rsidRPr="00501539" w:rsidRDefault="00501539" w:rsidP="00501539">
      <w:pPr>
        <w:rPr>
          <w:sz w:val="28"/>
          <w:szCs w:val="28"/>
        </w:rPr>
      </w:pPr>
      <w:r w:rsidRPr="00501539">
        <w:rPr>
          <w:sz w:val="28"/>
          <w:szCs w:val="28"/>
        </w:rPr>
        <w:t>Scalable compute capacity for running virtual</w:t>
      </w:r>
      <w:r w:rsidRPr="00501539">
        <w:rPr>
          <w:sz w:val="28"/>
          <w:szCs w:val="28"/>
        </w:rPr>
        <w:t xml:space="preserve"> </w:t>
      </w:r>
      <w:r w:rsidRPr="00501539">
        <w:rPr>
          <w:sz w:val="28"/>
          <w:szCs w:val="28"/>
        </w:rPr>
        <w:t>servers in the cloud.</w:t>
      </w:r>
    </w:p>
    <w:p w14:paraId="62B4EBBC" w14:textId="77777777" w:rsidR="00501539" w:rsidRPr="00501539" w:rsidRDefault="00501539" w:rsidP="00501539">
      <w:pPr>
        <w:rPr>
          <w:b/>
          <w:bCs/>
          <w:sz w:val="32"/>
          <w:szCs w:val="32"/>
        </w:rPr>
      </w:pPr>
      <w:r w:rsidRPr="00501539">
        <w:rPr>
          <w:b/>
          <w:bCs/>
          <w:sz w:val="32"/>
          <w:szCs w:val="32"/>
        </w:rPr>
        <w:t>How:</w:t>
      </w:r>
    </w:p>
    <w:p w14:paraId="468F625B" w14:textId="008EAF2E" w:rsidR="00501539" w:rsidRPr="00501539" w:rsidRDefault="00501539" w:rsidP="00501539">
      <w:pPr>
        <w:rPr>
          <w:sz w:val="28"/>
          <w:szCs w:val="28"/>
        </w:rPr>
      </w:pPr>
      <w:r w:rsidRPr="00501539">
        <w:rPr>
          <w:sz w:val="28"/>
          <w:szCs w:val="28"/>
        </w:rPr>
        <w:t>Launch instances with desired AMIs, choose</w:t>
      </w:r>
      <w:r>
        <w:rPr>
          <w:sz w:val="28"/>
          <w:szCs w:val="28"/>
        </w:rPr>
        <w:t xml:space="preserve"> </w:t>
      </w:r>
      <w:r w:rsidRPr="00501539">
        <w:rPr>
          <w:sz w:val="28"/>
          <w:szCs w:val="28"/>
        </w:rPr>
        <w:t>instance types, configure security groups, and</w:t>
      </w:r>
      <w:r>
        <w:rPr>
          <w:sz w:val="28"/>
          <w:szCs w:val="28"/>
        </w:rPr>
        <w:t xml:space="preserve"> </w:t>
      </w:r>
      <w:r w:rsidRPr="00501539">
        <w:rPr>
          <w:sz w:val="28"/>
          <w:szCs w:val="28"/>
        </w:rPr>
        <w:t>manage scaling</w:t>
      </w:r>
      <w:r>
        <w:t>.</w:t>
      </w:r>
    </w:p>
    <w:p w14:paraId="05BD164D" w14:textId="77777777" w:rsidR="00501539" w:rsidRPr="00501539" w:rsidRDefault="00501539" w:rsidP="00501539">
      <w:pPr>
        <w:rPr>
          <w:b/>
          <w:bCs/>
          <w:sz w:val="32"/>
          <w:szCs w:val="32"/>
        </w:rPr>
      </w:pPr>
      <w:r w:rsidRPr="00501539">
        <w:rPr>
          <w:b/>
          <w:bCs/>
          <w:sz w:val="32"/>
          <w:szCs w:val="32"/>
        </w:rPr>
        <w:t>How Much:</w:t>
      </w:r>
    </w:p>
    <w:p w14:paraId="1642753B" w14:textId="00178557" w:rsidR="00501539" w:rsidRDefault="00501539" w:rsidP="00501539">
      <w:r w:rsidRPr="00501539">
        <w:rPr>
          <w:sz w:val="28"/>
          <w:szCs w:val="28"/>
        </w:rPr>
        <w:t>Pay for compute hours or seconds (depending</w:t>
      </w:r>
      <w:r w:rsidRPr="00501539">
        <w:rPr>
          <w:sz w:val="28"/>
          <w:szCs w:val="28"/>
        </w:rPr>
        <w:t xml:space="preserve"> </w:t>
      </w:r>
      <w:r w:rsidRPr="00501539">
        <w:rPr>
          <w:sz w:val="28"/>
          <w:szCs w:val="28"/>
        </w:rPr>
        <w:t>on billing model); options include on-demand,</w:t>
      </w:r>
      <w:r w:rsidRPr="00501539">
        <w:rPr>
          <w:sz w:val="28"/>
          <w:szCs w:val="28"/>
        </w:rPr>
        <w:t xml:space="preserve"> </w:t>
      </w:r>
      <w:r w:rsidRPr="00501539">
        <w:rPr>
          <w:sz w:val="28"/>
          <w:szCs w:val="28"/>
        </w:rPr>
        <w:t>reserved, and spot instances</w:t>
      </w:r>
      <w:r>
        <w:t>.</w:t>
      </w:r>
    </w:p>
    <w:p w14:paraId="79CB9E4A" w14:textId="77777777" w:rsidR="00501539" w:rsidRDefault="00501539"/>
    <w:p w14:paraId="2598E8A6" w14:textId="6B1629F9" w:rsidR="00501539" w:rsidRPr="00AE0CEC" w:rsidRDefault="00633DB9">
      <w:pPr>
        <w:rPr>
          <w:b/>
          <w:bCs/>
          <w:sz w:val="32"/>
          <w:szCs w:val="32"/>
          <w:u w:val="single"/>
        </w:rPr>
      </w:pPr>
      <w:r w:rsidRPr="00AE0CEC">
        <w:rPr>
          <w:b/>
          <w:bCs/>
          <w:sz w:val="32"/>
          <w:szCs w:val="32"/>
          <w:u w:val="single"/>
        </w:rPr>
        <w:t>EC2 HANDS ON:</w:t>
      </w:r>
    </w:p>
    <w:p w14:paraId="03B9FA9F" w14:textId="68732D2C" w:rsidR="00D559D6" w:rsidRPr="00AE0CEC" w:rsidRDefault="00000000">
      <w:pPr>
        <w:rPr>
          <w:sz w:val="28"/>
          <w:szCs w:val="28"/>
        </w:rPr>
      </w:pPr>
      <w:r w:rsidRPr="00AE0CEC">
        <w:rPr>
          <w:sz w:val="28"/>
          <w:szCs w:val="28"/>
        </w:rPr>
        <w:t>Launch → Secure → Connect → Deploy Apache → Hello World</w:t>
      </w:r>
    </w:p>
    <w:p w14:paraId="2363F1B0" w14:textId="77777777" w:rsidR="00D559D6" w:rsidRPr="00AE0CEC" w:rsidRDefault="00000000">
      <w:pPr>
        <w:pStyle w:val="Heading1"/>
        <w:rPr>
          <w:sz w:val="32"/>
          <w:szCs w:val="32"/>
        </w:rPr>
      </w:pPr>
      <w:r w:rsidRPr="00AE0CEC">
        <w:rPr>
          <w:sz w:val="32"/>
          <w:szCs w:val="32"/>
        </w:rPr>
        <w:t>What you’ll build</w:t>
      </w:r>
    </w:p>
    <w:p w14:paraId="4C3BBA90" w14:textId="77777777" w:rsidR="00D559D6" w:rsidRDefault="00000000">
      <w:r w:rsidRPr="00AE0CEC">
        <w:rPr>
          <w:sz w:val="28"/>
          <w:szCs w:val="28"/>
        </w:rPr>
        <w:t>A tiny web server on an EC2 Ubuntu instance serving a “Hello World” page over HTTP</w:t>
      </w:r>
      <w:r>
        <w:t>.</w:t>
      </w:r>
    </w:p>
    <w:p w14:paraId="2A71070C" w14:textId="33CF067A" w:rsidR="00D559D6" w:rsidRPr="00AE0CEC" w:rsidRDefault="00633DB9" w:rsidP="00633DB9">
      <w:pPr>
        <w:pStyle w:val="Heading1"/>
        <w:rPr>
          <w:sz w:val="32"/>
          <w:szCs w:val="32"/>
        </w:rPr>
      </w:pPr>
      <w:r w:rsidRPr="00AE0CEC">
        <w:rPr>
          <w:sz w:val="32"/>
          <w:szCs w:val="32"/>
        </w:rPr>
        <w:t>At a glance</w:t>
      </w:r>
    </w:p>
    <w:p w14:paraId="4D281DF1" w14:textId="77777777" w:rsidR="00D559D6" w:rsidRDefault="00000000">
      <w:pPr>
        <w:rPr>
          <w:sz w:val="24"/>
          <w:szCs w:val="24"/>
        </w:rPr>
      </w:pPr>
      <w:r>
        <w:t xml:space="preserve">• </w:t>
      </w:r>
      <w:r w:rsidRPr="00AE0CEC">
        <w:rPr>
          <w:sz w:val="28"/>
          <w:szCs w:val="28"/>
        </w:rPr>
        <w:t>EC2 launch (t</w:t>
      </w:r>
      <w:proofErr w:type="gramStart"/>
      <w:r w:rsidRPr="00AE0CEC">
        <w:rPr>
          <w:sz w:val="28"/>
          <w:szCs w:val="28"/>
        </w:rPr>
        <w:t>2.micro</w:t>
      </w:r>
      <w:proofErr w:type="gramEnd"/>
      <w:r w:rsidRPr="00AE0CEC">
        <w:rPr>
          <w:sz w:val="28"/>
          <w:szCs w:val="28"/>
        </w:rPr>
        <w:t xml:space="preserve"> / t3.micro)</w:t>
      </w:r>
      <w:r w:rsidRPr="00AE0CEC">
        <w:rPr>
          <w:sz w:val="28"/>
          <w:szCs w:val="28"/>
        </w:rPr>
        <w:br/>
        <w:t>• Security Group for SSH(22) &amp; HTTP(80)</w:t>
      </w:r>
      <w:r w:rsidRPr="00AE0CEC">
        <w:rPr>
          <w:sz w:val="28"/>
          <w:szCs w:val="28"/>
        </w:rPr>
        <w:br/>
        <w:t>• SSH from terminal</w:t>
      </w:r>
      <w:r w:rsidRPr="00AE0CEC">
        <w:rPr>
          <w:sz w:val="28"/>
          <w:szCs w:val="28"/>
        </w:rPr>
        <w:br/>
        <w:t>• Install Apache</w:t>
      </w:r>
      <w:r w:rsidRPr="00AE0CEC">
        <w:rPr>
          <w:sz w:val="28"/>
          <w:szCs w:val="28"/>
        </w:rPr>
        <w:br/>
        <w:t>• Deploy simple index.html</w:t>
      </w:r>
    </w:p>
    <w:p w14:paraId="2B53FB28" w14:textId="77777777" w:rsidR="00AE0CEC" w:rsidRDefault="00AE0CEC">
      <w:pPr>
        <w:rPr>
          <w:sz w:val="24"/>
          <w:szCs w:val="24"/>
        </w:rPr>
      </w:pPr>
    </w:p>
    <w:p w14:paraId="021E146B" w14:textId="77777777" w:rsidR="00AE0CEC" w:rsidRPr="00633DB9" w:rsidRDefault="00AE0CEC">
      <w:pPr>
        <w:rPr>
          <w:sz w:val="24"/>
          <w:szCs w:val="24"/>
        </w:rPr>
      </w:pPr>
    </w:p>
    <w:p w14:paraId="17118470" w14:textId="77777777" w:rsidR="00D559D6" w:rsidRDefault="00000000">
      <w:pPr>
        <w:pStyle w:val="Heading1"/>
      </w:pPr>
      <w:r>
        <w:lastRenderedPageBreak/>
        <w:t>Step 1 — Launch an EC2 Instance</w:t>
      </w:r>
    </w:p>
    <w:p w14:paraId="16128705" w14:textId="624FEDB1" w:rsidR="00D559D6" w:rsidRPr="00633DB9" w:rsidRDefault="00000000">
      <w:pPr>
        <w:rPr>
          <w:sz w:val="24"/>
          <w:szCs w:val="24"/>
        </w:rPr>
      </w:pPr>
      <w:r w:rsidRPr="00633DB9">
        <w:rPr>
          <w:sz w:val="24"/>
          <w:szCs w:val="24"/>
        </w:rPr>
        <w:t>1. Sign in to the AWS Management Console → EC2 → “Launch instance”.</w:t>
      </w:r>
      <w:r w:rsidRPr="00633DB9">
        <w:rPr>
          <w:sz w:val="24"/>
          <w:szCs w:val="24"/>
        </w:rPr>
        <w:br/>
        <w:t>2. Name: my-</w:t>
      </w:r>
      <w:r w:rsidR="00507243">
        <w:rPr>
          <w:sz w:val="24"/>
          <w:szCs w:val="24"/>
        </w:rPr>
        <w:t>ec2</w:t>
      </w:r>
      <w:r w:rsidRPr="00633DB9">
        <w:rPr>
          <w:sz w:val="24"/>
          <w:szCs w:val="24"/>
        </w:rPr>
        <w:br/>
        <w:t xml:space="preserve">3. </w:t>
      </w:r>
      <w:r w:rsidR="00507243">
        <w:rPr>
          <w:sz w:val="24"/>
          <w:szCs w:val="24"/>
        </w:rPr>
        <w:t xml:space="preserve">Select </w:t>
      </w:r>
      <w:r w:rsidRPr="00633DB9">
        <w:rPr>
          <w:sz w:val="24"/>
          <w:szCs w:val="24"/>
        </w:rPr>
        <w:t>AMI: Ubuntu Server 22.04 LTS (free tier eligible).</w:t>
      </w:r>
      <w:r w:rsidRPr="00633DB9">
        <w:rPr>
          <w:sz w:val="24"/>
          <w:szCs w:val="24"/>
        </w:rPr>
        <w:br/>
        <w:t>4. Instance type: t2.micro or t3.micro (free tier eligible).</w:t>
      </w:r>
      <w:r w:rsidRPr="00633DB9">
        <w:rPr>
          <w:sz w:val="24"/>
          <w:szCs w:val="24"/>
        </w:rPr>
        <w:br/>
        <w:t>5. Key pair: Create new or reuse an existing .pem.</w:t>
      </w:r>
      <w:r w:rsidRPr="00633DB9">
        <w:rPr>
          <w:sz w:val="24"/>
          <w:szCs w:val="24"/>
        </w:rPr>
        <w:br/>
        <w:t>6. Network: Default VPC is fine for testing.</w:t>
      </w:r>
      <w:r w:rsidRPr="00633DB9">
        <w:rPr>
          <w:sz w:val="24"/>
          <w:szCs w:val="24"/>
        </w:rPr>
        <w:br/>
        <w:t>7. Security group: Allow SSH (22) from your IP and HTTP (80) from 0.0.0.0/0.</w:t>
      </w:r>
      <w:r w:rsidRPr="00633DB9">
        <w:rPr>
          <w:sz w:val="24"/>
          <w:szCs w:val="24"/>
        </w:rPr>
        <w:br/>
        <w:t>8. Storage: Default (8–10 GB gp3) is okay.</w:t>
      </w:r>
      <w:r w:rsidRPr="00633DB9">
        <w:rPr>
          <w:sz w:val="24"/>
          <w:szCs w:val="24"/>
        </w:rPr>
        <w:br/>
        <w:t>9. Launch instance ✅</w:t>
      </w:r>
    </w:p>
    <w:p w14:paraId="2A57C881" w14:textId="77777777" w:rsidR="00D559D6" w:rsidRDefault="00000000">
      <w:pPr>
        <w:pStyle w:val="Heading1"/>
      </w:pPr>
      <w:r>
        <w:t>Step 2 — Connect via SSH</w:t>
      </w:r>
    </w:p>
    <w:p w14:paraId="04B3CA45" w14:textId="77777777" w:rsidR="00D559D6" w:rsidRPr="00BF4F55" w:rsidRDefault="00000000">
      <w:pPr>
        <w:rPr>
          <w:sz w:val="24"/>
          <w:szCs w:val="24"/>
        </w:rPr>
      </w:pPr>
      <w:r w:rsidRPr="00BF4F55">
        <w:rPr>
          <w:sz w:val="24"/>
          <w:szCs w:val="24"/>
        </w:rPr>
        <w:t>From your terminal:</w:t>
      </w:r>
    </w:p>
    <w:p w14:paraId="00635E89" w14:textId="77777777" w:rsidR="00D559D6" w:rsidRPr="00BF4F55" w:rsidRDefault="00000000">
      <w:pPr>
        <w:shd w:val="clear" w:color="auto" w:fill="F2F2F2"/>
        <w:rPr>
          <w:sz w:val="24"/>
          <w:szCs w:val="24"/>
        </w:rPr>
      </w:pPr>
      <w:r w:rsidRPr="00BF4F55">
        <w:rPr>
          <w:rFonts w:ascii="Courier New" w:hAnsi="Courier New"/>
          <w:b/>
          <w:bCs/>
          <w:szCs w:val="24"/>
        </w:rPr>
        <w:t>chmod 400 ~/keys/my-key.pem</w:t>
      </w:r>
      <w:r w:rsidRPr="00BF4F55">
        <w:rPr>
          <w:rFonts w:ascii="Courier New" w:hAnsi="Courier New"/>
          <w:szCs w:val="24"/>
        </w:rPr>
        <w:br/>
      </w:r>
      <w:r w:rsidRPr="00BF4F55">
        <w:rPr>
          <w:rFonts w:ascii="Courier New" w:hAnsi="Courier New"/>
          <w:b/>
          <w:bCs/>
          <w:color w:val="000000" w:themeColor="text1"/>
          <w:szCs w:val="24"/>
        </w:rPr>
        <w:t>ssh -i ~/keys/my-key.pem ubuntu@&lt;PUBLIC_IP_ADDRESS&gt;</w:t>
      </w:r>
    </w:p>
    <w:p w14:paraId="7F2E5A59" w14:textId="77777777" w:rsidR="00D559D6" w:rsidRDefault="00000000">
      <w:pPr>
        <w:shd w:val="clear" w:color="auto" w:fill="E6F2FF"/>
      </w:pPr>
      <w:r>
        <w:rPr>
          <w:sz w:val="20"/>
        </w:rPr>
        <w:t>If SSH fails, check your Security Group (port 22), and ensure the instance is running.</w:t>
      </w:r>
    </w:p>
    <w:p w14:paraId="304D0B76" w14:textId="77777777" w:rsidR="00D559D6" w:rsidRDefault="00000000">
      <w:pPr>
        <w:pStyle w:val="Heading1"/>
      </w:pPr>
      <w:r>
        <w:t>Step 3 — Update &amp; Install Apache</w:t>
      </w:r>
    </w:p>
    <w:p w14:paraId="16BD6AC9" w14:textId="77777777" w:rsidR="00D559D6" w:rsidRPr="00BF4F55" w:rsidRDefault="00000000">
      <w:pPr>
        <w:shd w:val="clear" w:color="auto" w:fill="F2F2F2"/>
        <w:rPr>
          <w:b/>
          <w:bCs/>
          <w:sz w:val="24"/>
          <w:szCs w:val="24"/>
        </w:rPr>
      </w:pPr>
      <w:r w:rsidRPr="00BF4F55">
        <w:rPr>
          <w:rFonts w:ascii="Courier New" w:hAnsi="Courier New"/>
          <w:b/>
          <w:bCs/>
          <w:szCs w:val="24"/>
        </w:rPr>
        <w:t>sudo apt update -y</w:t>
      </w:r>
      <w:r w:rsidRPr="00BF4F55">
        <w:rPr>
          <w:rFonts w:ascii="Courier New" w:hAnsi="Courier New"/>
          <w:b/>
          <w:bCs/>
          <w:szCs w:val="24"/>
        </w:rPr>
        <w:br/>
        <w:t>sudo apt install -y apache2</w:t>
      </w:r>
      <w:r w:rsidRPr="00BF4F55">
        <w:rPr>
          <w:rFonts w:ascii="Courier New" w:hAnsi="Courier New"/>
          <w:b/>
          <w:bCs/>
          <w:szCs w:val="24"/>
        </w:rPr>
        <w:br/>
        <w:t>sudo systemctl start apache2</w:t>
      </w:r>
      <w:r w:rsidRPr="00BF4F55">
        <w:rPr>
          <w:rFonts w:ascii="Courier New" w:hAnsi="Courier New"/>
          <w:b/>
          <w:bCs/>
          <w:szCs w:val="24"/>
        </w:rPr>
        <w:br/>
        <w:t>sudo systemctl enable apache2</w:t>
      </w:r>
      <w:r w:rsidRPr="00BF4F55">
        <w:rPr>
          <w:rFonts w:ascii="Courier New" w:hAnsi="Courier New"/>
          <w:b/>
          <w:bCs/>
          <w:szCs w:val="24"/>
        </w:rPr>
        <w:br/>
        <w:t>systemctl status apache2</w:t>
      </w:r>
    </w:p>
    <w:p w14:paraId="7BB66E58" w14:textId="77777777" w:rsidR="00D559D6" w:rsidRDefault="00000000">
      <w:pPr>
        <w:shd w:val="clear" w:color="auto" w:fill="E6F2FF"/>
      </w:pPr>
      <w:r>
        <w:rPr>
          <w:sz w:val="20"/>
        </w:rPr>
        <w:t>🌐 Test in your browser: http://&lt;PUBLIC_IP_ADDRESS&gt; should show Apache’s default page.</w:t>
      </w:r>
    </w:p>
    <w:p w14:paraId="20B41132" w14:textId="77777777" w:rsidR="00D559D6" w:rsidRDefault="00000000">
      <w:pPr>
        <w:pStyle w:val="Heading1"/>
      </w:pPr>
      <w:r>
        <w:t>Step 4 — Deploy Hello World</w:t>
      </w:r>
    </w:p>
    <w:p w14:paraId="37045BF1" w14:textId="085EFBFB" w:rsidR="00D559D6" w:rsidRPr="00AE0CEC" w:rsidRDefault="00000000">
      <w:pPr>
        <w:shd w:val="clear" w:color="auto" w:fill="F2F2F2"/>
        <w:rPr>
          <w:b/>
          <w:bCs/>
          <w:sz w:val="24"/>
          <w:szCs w:val="24"/>
        </w:rPr>
      </w:pPr>
      <w:r w:rsidRPr="00AE0CEC">
        <w:rPr>
          <w:rFonts w:ascii="Courier New" w:hAnsi="Courier New"/>
          <w:b/>
          <w:bCs/>
          <w:szCs w:val="24"/>
        </w:rPr>
        <w:t>echo 'Hello World from EC2</w:t>
      </w:r>
      <w:r w:rsidR="00AE0CEC" w:rsidRPr="00AE0CEC">
        <w:rPr>
          <w:rFonts w:ascii="Courier New" w:hAnsi="Courier New"/>
          <w:b/>
          <w:bCs/>
          <w:szCs w:val="24"/>
        </w:rPr>
        <w:t xml:space="preserve"> </w:t>
      </w:r>
      <w:r w:rsidRPr="00AE0CEC">
        <w:rPr>
          <w:rFonts w:ascii="Courier New" w:hAnsi="Courier New"/>
          <w:b/>
          <w:bCs/>
          <w:szCs w:val="24"/>
        </w:rPr>
        <w:t xml:space="preserve">' | </w:t>
      </w:r>
      <w:proofErr w:type="spellStart"/>
      <w:r w:rsidRPr="00AE0CEC">
        <w:rPr>
          <w:rFonts w:ascii="Courier New" w:hAnsi="Courier New"/>
          <w:b/>
          <w:bCs/>
          <w:szCs w:val="24"/>
        </w:rPr>
        <w:t>sudo</w:t>
      </w:r>
      <w:proofErr w:type="spellEnd"/>
      <w:r w:rsidRPr="00AE0CEC">
        <w:rPr>
          <w:rFonts w:ascii="Courier New" w:hAnsi="Courier New"/>
          <w:b/>
          <w:bCs/>
          <w:szCs w:val="24"/>
        </w:rPr>
        <w:t xml:space="preserve"> tee /var/www/html/index.html</w:t>
      </w:r>
      <w:r w:rsidRPr="00AE0CEC">
        <w:rPr>
          <w:rFonts w:ascii="Courier New" w:hAnsi="Courier New"/>
          <w:b/>
          <w:bCs/>
          <w:szCs w:val="24"/>
        </w:rPr>
        <w:br/>
        <w:t xml:space="preserve">echo '&lt;p&gt;Deployed by &lt;b&gt;Your Name&lt;/b&gt;&lt;/p&gt;' | </w:t>
      </w:r>
      <w:proofErr w:type="spellStart"/>
      <w:r w:rsidRPr="00AE0CEC">
        <w:rPr>
          <w:rFonts w:ascii="Courier New" w:hAnsi="Courier New"/>
          <w:b/>
          <w:bCs/>
          <w:szCs w:val="24"/>
        </w:rPr>
        <w:t>sudo</w:t>
      </w:r>
      <w:proofErr w:type="spellEnd"/>
      <w:r w:rsidRPr="00AE0CEC">
        <w:rPr>
          <w:rFonts w:ascii="Courier New" w:hAnsi="Courier New"/>
          <w:b/>
          <w:bCs/>
          <w:szCs w:val="24"/>
        </w:rPr>
        <w:t xml:space="preserve"> tee -a /var/www/html/index.html</w:t>
      </w:r>
    </w:p>
    <w:p w14:paraId="3D480FE8" w14:textId="77777777" w:rsidR="00D559D6" w:rsidRDefault="00000000">
      <w:pPr>
        <w:shd w:val="clear" w:color="auto" w:fill="E6F2FF"/>
      </w:pPr>
      <w:r>
        <w:rPr>
          <w:sz w:val="20"/>
        </w:rPr>
        <w:t>Pro tip: Use EC2 User Data to automate Apache installation &amp; page setup.</w:t>
      </w:r>
    </w:p>
    <w:p w14:paraId="4AFE9A33" w14:textId="2DEBC792" w:rsidR="00D559D6" w:rsidRDefault="00000000">
      <w:pPr>
        <w:pStyle w:val="Heading1"/>
      </w:pPr>
      <w:r>
        <w:t xml:space="preserve">Step </w:t>
      </w:r>
      <w:r w:rsidR="00AE0CEC">
        <w:t>5</w:t>
      </w:r>
      <w:r>
        <w:t xml:space="preserve"> — Costs &amp; Cleanup</w:t>
      </w:r>
    </w:p>
    <w:p w14:paraId="246E80B4" w14:textId="77777777" w:rsidR="00D559D6" w:rsidRPr="00AE0CEC" w:rsidRDefault="00000000">
      <w:pPr>
        <w:rPr>
          <w:sz w:val="24"/>
          <w:szCs w:val="24"/>
        </w:rPr>
      </w:pPr>
      <w:r w:rsidRPr="00AE0CEC">
        <w:rPr>
          <w:sz w:val="24"/>
          <w:szCs w:val="24"/>
        </w:rPr>
        <w:t>When done testing:</w:t>
      </w:r>
      <w:r w:rsidRPr="00AE0CEC">
        <w:rPr>
          <w:sz w:val="24"/>
          <w:szCs w:val="24"/>
        </w:rPr>
        <w:br/>
        <w:t>1. Stop or terminate the instance.</w:t>
      </w:r>
      <w:r w:rsidRPr="00AE0CEC">
        <w:rPr>
          <w:sz w:val="24"/>
          <w:szCs w:val="24"/>
        </w:rPr>
        <w:br/>
        <w:t>2. Delete unattached Elastic IPs and unused volumes.</w:t>
      </w:r>
      <w:r w:rsidRPr="00AE0CEC">
        <w:rPr>
          <w:sz w:val="24"/>
          <w:szCs w:val="24"/>
        </w:rPr>
        <w:br/>
      </w:r>
      <w:r w:rsidRPr="00AE0CEC">
        <w:rPr>
          <w:sz w:val="24"/>
          <w:szCs w:val="24"/>
        </w:rPr>
        <w:lastRenderedPageBreak/>
        <w:t>3. Remove Security Groups and Key Pairs.</w:t>
      </w:r>
      <w:r w:rsidRPr="00AE0CEC">
        <w:rPr>
          <w:sz w:val="24"/>
          <w:szCs w:val="24"/>
        </w:rPr>
        <w:br/>
        <w:t>4. Use AWS Cost Explorer to track usage.</w:t>
      </w:r>
    </w:p>
    <w:p w14:paraId="3E4C3BA1" w14:textId="77777777" w:rsidR="00D559D6" w:rsidRDefault="00000000">
      <w:pPr>
        <w:shd w:val="clear" w:color="auto" w:fill="E6F2FF"/>
      </w:pPr>
      <w:r>
        <w:rPr>
          <w:sz w:val="20"/>
        </w:rPr>
        <w:t>⚠️ Stopping an instance retains the EBS volume (storage costs). Terminate if no longer needed.</w:t>
      </w:r>
    </w:p>
    <w:p w14:paraId="1717FDA3" w14:textId="77777777" w:rsidR="00D559D6" w:rsidRDefault="00000000">
      <w:pPr>
        <w:pStyle w:val="Heading1"/>
      </w:pPr>
      <w:r>
        <w:t>Troubleshooting</w:t>
      </w:r>
    </w:p>
    <w:p w14:paraId="6901A127" w14:textId="77777777" w:rsidR="00AE0CEC" w:rsidRPr="00AE0CEC" w:rsidRDefault="00AE0CEC" w:rsidP="00AE0CEC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559D6" w14:paraId="38186F78" w14:textId="77777777">
        <w:tc>
          <w:tcPr>
            <w:tcW w:w="4320" w:type="dxa"/>
          </w:tcPr>
          <w:p w14:paraId="0E6A031A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Issue</w:t>
            </w:r>
          </w:p>
        </w:tc>
        <w:tc>
          <w:tcPr>
            <w:tcW w:w="4320" w:type="dxa"/>
          </w:tcPr>
          <w:p w14:paraId="1405A85B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Fix</w:t>
            </w:r>
          </w:p>
        </w:tc>
      </w:tr>
      <w:tr w:rsidR="00D559D6" w14:paraId="38CBEA1A" w14:textId="77777777">
        <w:tc>
          <w:tcPr>
            <w:tcW w:w="4320" w:type="dxa"/>
          </w:tcPr>
          <w:p w14:paraId="1C792237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Port 22/80 timeouts</w:t>
            </w:r>
          </w:p>
        </w:tc>
        <w:tc>
          <w:tcPr>
            <w:tcW w:w="4320" w:type="dxa"/>
          </w:tcPr>
          <w:p w14:paraId="6E2266BA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Check Security Group rules, network ACLs, and public IPv4.</w:t>
            </w:r>
          </w:p>
        </w:tc>
      </w:tr>
      <w:tr w:rsidR="00D559D6" w14:paraId="410F0A51" w14:textId="77777777">
        <w:tc>
          <w:tcPr>
            <w:tcW w:w="4320" w:type="dxa"/>
          </w:tcPr>
          <w:p w14:paraId="01E0BD18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Permission denied (publickey)</w:t>
            </w:r>
          </w:p>
        </w:tc>
        <w:tc>
          <w:tcPr>
            <w:tcW w:w="4320" w:type="dxa"/>
          </w:tcPr>
          <w:p w14:paraId="25C2E66F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Ensure correct key, chmod 400, user = ubuntu.</w:t>
            </w:r>
          </w:p>
        </w:tc>
      </w:tr>
      <w:tr w:rsidR="00D559D6" w14:paraId="7910DB68" w14:textId="77777777">
        <w:tc>
          <w:tcPr>
            <w:tcW w:w="4320" w:type="dxa"/>
          </w:tcPr>
          <w:p w14:paraId="790B95AC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Apache not serving</w:t>
            </w:r>
          </w:p>
        </w:tc>
        <w:tc>
          <w:tcPr>
            <w:tcW w:w="4320" w:type="dxa"/>
          </w:tcPr>
          <w:p w14:paraId="4C79D5EE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Check apache2 service &amp; logs.</w:t>
            </w:r>
          </w:p>
        </w:tc>
      </w:tr>
      <w:tr w:rsidR="00D559D6" w14:paraId="4DC94314" w14:textId="77777777">
        <w:tc>
          <w:tcPr>
            <w:tcW w:w="4320" w:type="dxa"/>
          </w:tcPr>
          <w:p w14:paraId="16BE1DB8" w14:textId="77777777" w:rsidR="00D559D6" w:rsidRPr="00AE0CEC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Page shows old content</w:t>
            </w:r>
          </w:p>
        </w:tc>
        <w:tc>
          <w:tcPr>
            <w:tcW w:w="4320" w:type="dxa"/>
          </w:tcPr>
          <w:p w14:paraId="40C84C5B" w14:textId="77777777" w:rsidR="00D559D6" w:rsidRDefault="00000000">
            <w:pPr>
              <w:rPr>
                <w:sz w:val="24"/>
                <w:szCs w:val="24"/>
              </w:rPr>
            </w:pPr>
            <w:r w:rsidRPr="00AE0CEC">
              <w:rPr>
                <w:sz w:val="24"/>
                <w:szCs w:val="24"/>
              </w:rPr>
              <w:t>Clear browser cache or reload.</w:t>
            </w:r>
          </w:p>
          <w:p w14:paraId="1686D5EB" w14:textId="77777777" w:rsidR="00AE0CEC" w:rsidRPr="00AE0CEC" w:rsidRDefault="00AE0CEC">
            <w:pPr>
              <w:rPr>
                <w:sz w:val="24"/>
                <w:szCs w:val="24"/>
              </w:rPr>
            </w:pPr>
          </w:p>
        </w:tc>
      </w:tr>
    </w:tbl>
    <w:p w14:paraId="74B183E5" w14:textId="2C6BF72D" w:rsidR="00690836" w:rsidRDefault="00690836"/>
    <w:p w14:paraId="51FDE659" w14:textId="77777777" w:rsidR="00690836" w:rsidRDefault="00690836" w:rsidP="00AE0CEC">
      <w:pPr>
        <w:jc w:val="center"/>
      </w:pPr>
    </w:p>
    <w:p w14:paraId="437F93ED" w14:textId="19F01E30" w:rsidR="00690836" w:rsidRDefault="00AE0CEC" w:rsidP="00AE0CE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C2E48A" wp14:editId="2E1E0131">
            <wp:extent cx="6175815" cy="347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995" cy="34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6A5E" w14:textId="77777777" w:rsidR="00AE0CEC" w:rsidRPr="00AE0CEC" w:rsidRDefault="00AE0CEC" w:rsidP="00AE0CEC"/>
    <w:p w14:paraId="4457725F" w14:textId="77777777" w:rsidR="00AE0CEC" w:rsidRDefault="00AE0CEC" w:rsidP="00AE0CEC">
      <w:pPr>
        <w:rPr>
          <w:noProof/>
        </w:rPr>
      </w:pPr>
    </w:p>
    <w:p w14:paraId="3E4FD6A5" w14:textId="12870062" w:rsidR="00AE0CEC" w:rsidRDefault="00AE0CEC" w:rsidP="00AE0CEC">
      <w:pPr>
        <w:tabs>
          <w:tab w:val="left" w:pos="3840"/>
        </w:tabs>
      </w:pPr>
      <w:r>
        <w:tab/>
      </w:r>
      <w:r>
        <w:rPr>
          <w:noProof/>
        </w:rPr>
        <w:drawing>
          <wp:inline distT="0" distB="0" distL="0" distR="0" wp14:anchorId="6026768F" wp14:editId="051C5233">
            <wp:extent cx="5486400" cy="30864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8826" w14:textId="77777777" w:rsidR="009B05C5" w:rsidRDefault="009B05C5" w:rsidP="00AE0CEC">
      <w:pPr>
        <w:tabs>
          <w:tab w:val="left" w:pos="3840"/>
        </w:tabs>
      </w:pPr>
    </w:p>
    <w:p w14:paraId="46931F2D" w14:textId="54139F64" w:rsidR="009B05C5" w:rsidRPr="00AE0CEC" w:rsidRDefault="009B05C5" w:rsidP="009B05C5">
      <w:pPr>
        <w:tabs>
          <w:tab w:val="left" w:pos="3840"/>
        </w:tabs>
        <w:jc w:val="center"/>
      </w:pPr>
      <w:r>
        <w:rPr>
          <w:noProof/>
        </w:rPr>
        <w:drawing>
          <wp:inline distT="0" distB="0" distL="0" distR="0" wp14:anchorId="0FD69C2B" wp14:editId="6653D2FE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5C5" w:rsidRPr="00AE0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952762">
    <w:abstractNumId w:val="8"/>
  </w:num>
  <w:num w:numId="2" w16cid:durableId="1257056198">
    <w:abstractNumId w:val="6"/>
  </w:num>
  <w:num w:numId="3" w16cid:durableId="1763336771">
    <w:abstractNumId w:val="5"/>
  </w:num>
  <w:num w:numId="4" w16cid:durableId="1942642398">
    <w:abstractNumId w:val="4"/>
  </w:num>
  <w:num w:numId="5" w16cid:durableId="85393977">
    <w:abstractNumId w:val="7"/>
  </w:num>
  <w:num w:numId="6" w16cid:durableId="947468726">
    <w:abstractNumId w:val="3"/>
  </w:num>
  <w:num w:numId="7" w16cid:durableId="679548076">
    <w:abstractNumId w:val="2"/>
  </w:num>
  <w:num w:numId="8" w16cid:durableId="348066822">
    <w:abstractNumId w:val="1"/>
  </w:num>
  <w:num w:numId="9" w16cid:durableId="128254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FBE"/>
    <w:rsid w:val="0015074B"/>
    <w:rsid w:val="0029639D"/>
    <w:rsid w:val="00326F90"/>
    <w:rsid w:val="00501539"/>
    <w:rsid w:val="00507243"/>
    <w:rsid w:val="00633DB9"/>
    <w:rsid w:val="00690836"/>
    <w:rsid w:val="009B05C5"/>
    <w:rsid w:val="00AA1D8D"/>
    <w:rsid w:val="00AE0CEC"/>
    <w:rsid w:val="00B47730"/>
    <w:rsid w:val="00BF4F55"/>
    <w:rsid w:val="00CB0664"/>
    <w:rsid w:val="00CD339E"/>
    <w:rsid w:val="00D559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D1BC2"/>
  <w14:defaultImageDpi w14:val="300"/>
  <w15:docId w15:val="{2D6AAE24-442D-427E-B6F6-A92D027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SAQIB REZA</cp:lastModifiedBy>
  <cp:revision>2</cp:revision>
  <dcterms:created xsi:type="dcterms:W3CDTF">2025-09-09T06:43:00Z</dcterms:created>
  <dcterms:modified xsi:type="dcterms:W3CDTF">2025-09-09T06:43:00Z</dcterms:modified>
  <cp:category/>
</cp:coreProperties>
</file>