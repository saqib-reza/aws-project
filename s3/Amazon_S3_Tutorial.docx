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F5D6" w14:textId="573899EB" w:rsidR="00C2441B" w:rsidRDefault="0077432B">
      <w:pPr>
        <w:pStyle w:val="Title"/>
      </w:pPr>
      <w:r w:rsidRPr="0077432B">
        <w:drawing>
          <wp:inline distT="0" distB="0" distL="0" distR="0" wp14:anchorId="347744FC" wp14:editId="3D36023C">
            <wp:extent cx="4064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00000">
        <w:t xml:space="preserve">Amazon S3 </w:t>
      </w:r>
    </w:p>
    <w:p w14:paraId="7D471D76" w14:textId="77777777" w:rsidR="0083511A" w:rsidRPr="0083511A" w:rsidRDefault="0083511A" w:rsidP="005443CF">
      <w:pPr>
        <w:pStyle w:val="Heading2"/>
      </w:pPr>
      <w:r w:rsidRPr="0083511A">
        <w:t>What:</w:t>
      </w:r>
    </w:p>
    <w:p w14:paraId="004060D0" w14:textId="3CBB88F6" w:rsidR="0083511A" w:rsidRDefault="0083511A" w:rsidP="0083511A">
      <w:pPr>
        <w:spacing w:line="240" w:lineRule="auto"/>
      </w:pPr>
      <w:r w:rsidRPr="0083511A">
        <w:rPr>
          <w:sz w:val="24"/>
          <w:szCs w:val="24"/>
        </w:rPr>
        <w:t>Scalable object storage service for storing and</w:t>
      </w:r>
      <w:r w:rsidRPr="0083511A">
        <w:rPr>
          <w:sz w:val="24"/>
          <w:szCs w:val="24"/>
        </w:rPr>
        <w:t xml:space="preserve"> </w:t>
      </w:r>
      <w:r w:rsidRPr="0083511A">
        <w:rPr>
          <w:sz w:val="24"/>
          <w:szCs w:val="24"/>
        </w:rPr>
        <w:t>retrieving any amount of data.</w:t>
      </w:r>
    </w:p>
    <w:p w14:paraId="40CECDF3" w14:textId="77777777" w:rsidR="0083511A" w:rsidRPr="0083511A" w:rsidRDefault="0083511A" w:rsidP="005443CF">
      <w:pPr>
        <w:pStyle w:val="Heading2"/>
      </w:pPr>
      <w:r w:rsidRPr="0083511A">
        <w:t>How:</w:t>
      </w:r>
    </w:p>
    <w:p w14:paraId="4E654C5A" w14:textId="770B3066" w:rsidR="0083511A" w:rsidRDefault="0083511A" w:rsidP="0083511A">
      <w:pPr>
        <w:spacing w:line="240" w:lineRule="auto"/>
      </w:pPr>
      <w:r w:rsidRPr="0083511A">
        <w:rPr>
          <w:sz w:val="24"/>
          <w:szCs w:val="24"/>
        </w:rPr>
        <w:t>Upload, retrieve, and manage data using the</w:t>
      </w:r>
      <w:r w:rsidRPr="0083511A">
        <w:rPr>
          <w:sz w:val="24"/>
          <w:szCs w:val="24"/>
        </w:rPr>
        <w:t xml:space="preserve"> </w:t>
      </w:r>
      <w:r w:rsidRPr="0083511A">
        <w:rPr>
          <w:sz w:val="24"/>
          <w:szCs w:val="24"/>
        </w:rPr>
        <w:t>console, CLI, or API</w:t>
      </w:r>
      <w:r>
        <w:t>.</w:t>
      </w:r>
    </w:p>
    <w:p w14:paraId="1F2F0651" w14:textId="77777777" w:rsidR="0083511A" w:rsidRPr="0083511A" w:rsidRDefault="0083511A" w:rsidP="005443CF">
      <w:pPr>
        <w:pStyle w:val="Heading2"/>
      </w:pPr>
      <w:r w:rsidRPr="0083511A">
        <w:t>How Much:</w:t>
      </w:r>
    </w:p>
    <w:p w14:paraId="7EF77379" w14:textId="2FA2EAC0" w:rsidR="0083511A" w:rsidRPr="0083511A" w:rsidRDefault="0083511A" w:rsidP="0083511A">
      <w:pPr>
        <w:spacing w:line="240" w:lineRule="auto"/>
        <w:rPr>
          <w:sz w:val="24"/>
          <w:szCs w:val="24"/>
        </w:rPr>
      </w:pPr>
      <w:r w:rsidRPr="0083511A">
        <w:rPr>
          <w:sz w:val="24"/>
          <w:szCs w:val="24"/>
        </w:rPr>
        <w:t>Pay based on storage usage, data transfer, and</w:t>
      </w:r>
      <w:r w:rsidRPr="0083511A">
        <w:rPr>
          <w:sz w:val="24"/>
          <w:szCs w:val="24"/>
        </w:rPr>
        <w:t xml:space="preserve"> </w:t>
      </w:r>
      <w:r w:rsidRPr="0083511A">
        <w:rPr>
          <w:sz w:val="24"/>
          <w:szCs w:val="24"/>
        </w:rPr>
        <w:t>number of requests.</w:t>
      </w:r>
    </w:p>
    <w:p w14:paraId="65B18B37" w14:textId="6EB75947" w:rsidR="005443CF" w:rsidRDefault="005443CF" w:rsidP="005443CF">
      <w:pPr>
        <w:pStyle w:val="Heading2"/>
      </w:pPr>
      <w:r>
        <w:t>Objective</w:t>
      </w:r>
      <w:r w:rsidR="00000000">
        <w:t>:</w:t>
      </w:r>
    </w:p>
    <w:p w14:paraId="578A10FF" w14:textId="69631ED2" w:rsidR="00C2441B" w:rsidRPr="005443CF" w:rsidRDefault="00000000">
      <w:pPr>
        <w:rPr>
          <w:sz w:val="24"/>
          <w:szCs w:val="24"/>
        </w:rPr>
      </w:pPr>
      <w:r w:rsidRPr="005443CF">
        <w:rPr>
          <w:sz w:val="24"/>
          <w:szCs w:val="24"/>
        </w:rPr>
        <w:t>Create an S3 bucket, upload files, experiment with public vs private access, enable static website hosting, and apply common production best practices (CORS, lifecycle, versioning, encryption).</w:t>
      </w:r>
    </w:p>
    <w:p w14:paraId="66BAE305" w14:textId="77777777" w:rsidR="00C2441B" w:rsidRPr="005443CF" w:rsidRDefault="00000000">
      <w:pPr>
        <w:rPr>
          <w:sz w:val="24"/>
          <w:szCs w:val="24"/>
        </w:rPr>
      </w:pPr>
      <w:r w:rsidRPr="005443CF">
        <w:rPr>
          <w:sz w:val="24"/>
          <w:szCs w:val="24"/>
        </w:rPr>
        <w:t>Estimated time: 20–45 minutes</w:t>
      </w:r>
    </w:p>
    <w:p w14:paraId="2AA43599" w14:textId="77777777" w:rsidR="00C2441B" w:rsidRPr="005443CF" w:rsidRDefault="00000000">
      <w:pPr>
        <w:rPr>
          <w:sz w:val="24"/>
          <w:szCs w:val="24"/>
        </w:rPr>
      </w:pPr>
      <w:r w:rsidRPr="005443CF">
        <w:rPr>
          <w:sz w:val="24"/>
          <w:szCs w:val="24"/>
        </w:rPr>
        <w:t>Prerequisites: AWS account, Console access, (optional) AWS CLI configured (aws configure) and basic CLI familiarity.</w:t>
      </w:r>
    </w:p>
    <w:p w14:paraId="78A8EEF1" w14:textId="1CB5DB4C" w:rsidR="00C2441B" w:rsidRDefault="005443CF">
      <w:pPr>
        <w:pStyle w:val="Heading1"/>
      </w:pPr>
      <w:r>
        <w:t xml:space="preserve">Step </w:t>
      </w:r>
      <w:r w:rsidR="00000000">
        <w:t>1 — Create the bucket (Console + CLI)</w:t>
      </w:r>
    </w:p>
    <w:p w14:paraId="03E394E2" w14:textId="0DF776C7" w:rsidR="00C2441B" w:rsidRPr="005443CF" w:rsidRDefault="00000000">
      <w:pPr>
        <w:rPr>
          <w:sz w:val="24"/>
          <w:szCs w:val="24"/>
        </w:rPr>
      </w:pPr>
      <w:r w:rsidRPr="005443CF">
        <w:rPr>
          <w:b/>
          <w:bCs/>
          <w:sz w:val="24"/>
          <w:szCs w:val="24"/>
        </w:rPr>
        <w:t>Console:</w:t>
      </w:r>
      <w:r w:rsidRPr="005443CF">
        <w:rPr>
          <w:sz w:val="24"/>
          <w:szCs w:val="24"/>
        </w:rPr>
        <w:br/>
        <w:t>1. Open S3 in the AWS Console → Create bucket.</w:t>
      </w:r>
      <w:r w:rsidRPr="005443CF">
        <w:rPr>
          <w:sz w:val="24"/>
          <w:szCs w:val="24"/>
        </w:rPr>
        <w:br/>
        <w:t>2. Bucket name: my-unique-bucket-name-12345.</w:t>
      </w:r>
      <w:r w:rsidRPr="005443CF">
        <w:rPr>
          <w:sz w:val="24"/>
          <w:szCs w:val="24"/>
        </w:rPr>
        <w:br/>
        <w:t>3. Region: pick us-west-2 (or your preferred</w:t>
      </w:r>
      <w:r w:rsidR="008A7535">
        <w:rPr>
          <w:sz w:val="24"/>
          <w:szCs w:val="24"/>
        </w:rPr>
        <w:t xml:space="preserve"> region</w:t>
      </w:r>
      <w:r w:rsidRPr="005443CF">
        <w:rPr>
          <w:sz w:val="24"/>
          <w:szCs w:val="24"/>
        </w:rPr>
        <w:t>).</w:t>
      </w:r>
      <w:r w:rsidRPr="005443CF">
        <w:rPr>
          <w:sz w:val="24"/>
          <w:szCs w:val="24"/>
        </w:rPr>
        <w:br/>
        <w:t>4. Leave Block public access ON for now (we’ll change later if you intentionally make it public).</w:t>
      </w:r>
      <w:r w:rsidRPr="005443CF">
        <w:rPr>
          <w:sz w:val="24"/>
          <w:szCs w:val="24"/>
        </w:rPr>
        <w:br/>
        <w:t>5. Click Create bucket.</w:t>
      </w:r>
      <w:r w:rsidRPr="005443CF">
        <w:rPr>
          <w:sz w:val="24"/>
          <w:szCs w:val="24"/>
        </w:rPr>
        <w:br/>
      </w:r>
      <w:r w:rsidRPr="005443CF">
        <w:rPr>
          <w:sz w:val="24"/>
          <w:szCs w:val="24"/>
        </w:rPr>
        <w:br/>
      </w:r>
      <w:r w:rsidRPr="005443CF">
        <w:rPr>
          <w:b/>
          <w:bCs/>
          <w:sz w:val="24"/>
          <w:szCs w:val="24"/>
        </w:rPr>
        <w:t>CLI:</w:t>
      </w:r>
      <w:r w:rsidRPr="005443CF">
        <w:rPr>
          <w:sz w:val="24"/>
          <w:szCs w:val="24"/>
        </w:rPr>
        <w:br/>
      </w:r>
      <w:r w:rsidRPr="005443CF">
        <w:rPr>
          <w:i/>
          <w:iCs/>
          <w:sz w:val="24"/>
          <w:szCs w:val="24"/>
        </w:rPr>
        <w:t>aws s3api create-bucket --bucket my-unique-bucket-name-12345 --region us-west-2 --create-bucket-configuration LocationConstraint=us-west-2</w:t>
      </w:r>
    </w:p>
    <w:p w14:paraId="195A7412" w14:textId="3E2390C2" w:rsidR="005443CF" w:rsidRPr="005443CF" w:rsidRDefault="005443CF" w:rsidP="005443CF">
      <w:pPr>
        <w:pStyle w:val="Heading1"/>
      </w:pPr>
      <w:r>
        <w:t xml:space="preserve">Step </w:t>
      </w:r>
      <w:r w:rsidR="00000000">
        <w:t>2 — Upload files (Console + CLI)</w:t>
      </w:r>
    </w:p>
    <w:p w14:paraId="2E5E182D" w14:textId="77777777" w:rsidR="005443CF" w:rsidRDefault="00000000">
      <w:pPr>
        <w:rPr>
          <w:sz w:val="24"/>
          <w:szCs w:val="24"/>
        </w:rPr>
      </w:pPr>
      <w:r w:rsidRPr="005443CF">
        <w:rPr>
          <w:b/>
          <w:bCs/>
          <w:sz w:val="24"/>
          <w:szCs w:val="24"/>
        </w:rPr>
        <w:t>Console:</w:t>
      </w:r>
      <w:r w:rsidRPr="005443CF">
        <w:rPr>
          <w:sz w:val="24"/>
          <w:szCs w:val="24"/>
        </w:rPr>
        <w:t xml:space="preserve"> </w:t>
      </w:r>
    </w:p>
    <w:p w14:paraId="572231F6" w14:textId="6E75DC10" w:rsidR="005443CF" w:rsidRDefault="00000000">
      <w:pPr>
        <w:rPr>
          <w:sz w:val="24"/>
          <w:szCs w:val="24"/>
        </w:rPr>
      </w:pPr>
      <w:r w:rsidRPr="005443CF">
        <w:rPr>
          <w:sz w:val="24"/>
          <w:szCs w:val="24"/>
        </w:rPr>
        <w:t xml:space="preserve">Open the bucket → Upload → drag &amp; drop index.html, error.html, images, etc. → </w:t>
      </w:r>
      <w:r w:rsidR="008A7535">
        <w:rPr>
          <w:sz w:val="24"/>
          <w:szCs w:val="24"/>
        </w:rPr>
        <w:t xml:space="preserve">Click </w:t>
      </w:r>
      <w:r w:rsidRPr="005443CF">
        <w:rPr>
          <w:sz w:val="24"/>
          <w:szCs w:val="24"/>
        </w:rPr>
        <w:t>Upload.</w:t>
      </w:r>
    </w:p>
    <w:p w14:paraId="5FBE0082" w14:textId="4A20607B" w:rsidR="00C2441B" w:rsidRPr="005443CF" w:rsidRDefault="00000000">
      <w:pPr>
        <w:rPr>
          <w:sz w:val="24"/>
          <w:szCs w:val="24"/>
        </w:rPr>
      </w:pPr>
      <w:r w:rsidRPr="005443CF">
        <w:rPr>
          <w:b/>
          <w:bCs/>
          <w:sz w:val="24"/>
          <w:szCs w:val="24"/>
        </w:rPr>
        <w:lastRenderedPageBreak/>
        <w:t>CLI:</w:t>
      </w:r>
      <w:r w:rsidRPr="005443CF">
        <w:rPr>
          <w:sz w:val="24"/>
          <w:szCs w:val="24"/>
        </w:rPr>
        <w:br/>
      </w:r>
      <w:proofErr w:type="spellStart"/>
      <w:r w:rsidRPr="005443CF">
        <w:rPr>
          <w:i/>
          <w:iCs/>
          <w:sz w:val="24"/>
          <w:szCs w:val="24"/>
        </w:rPr>
        <w:t>aws</w:t>
      </w:r>
      <w:proofErr w:type="spellEnd"/>
      <w:r w:rsidRPr="005443CF">
        <w:rPr>
          <w:i/>
          <w:iCs/>
          <w:sz w:val="24"/>
          <w:szCs w:val="24"/>
        </w:rPr>
        <w:t xml:space="preserve"> s3 cp index.html s3://my-unique-bucket-name-12345/index.html</w:t>
      </w:r>
      <w:r w:rsidRPr="005443CF">
        <w:rPr>
          <w:i/>
          <w:iCs/>
          <w:sz w:val="24"/>
          <w:szCs w:val="24"/>
        </w:rPr>
        <w:br/>
        <w:t xml:space="preserve">aws s3 </w:t>
      </w:r>
      <w:proofErr w:type="gramStart"/>
      <w:r w:rsidRPr="005443CF">
        <w:rPr>
          <w:i/>
          <w:iCs/>
          <w:sz w:val="24"/>
          <w:szCs w:val="24"/>
        </w:rPr>
        <w:t>sync .</w:t>
      </w:r>
      <w:proofErr w:type="gramEnd"/>
      <w:r w:rsidRPr="005443CF">
        <w:rPr>
          <w:i/>
          <w:iCs/>
          <w:sz w:val="24"/>
          <w:szCs w:val="24"/>
        </w:rPr>
        <w:t>/site s3://my-unique-bucket-name-12345/</w:t>
      </w:r>
    </w:p>
    <w:p w14:paraId="17266D32" w14:textId="5126CF45" w:rsidR="00C2441B" w:rsidRDefault="005443CF">
      <w:pPr>
        <w:pStyle w:val="Heading1"/>
      </w:pPr>
      <w:r>
        <w:t xml:space="preserve">Step </w:t>
      </w:r>
      <w:r w:rsidR="00000000">
        <w:t>3 — Public vs Private: Blocking public access &amp; bucket policy</w:t>
      </w:r>
    </w:p>
    <w:p w14:paraId="3837D535" w14:textId="77777777" w:rsidR="00C2441B" w:rsidRPr="005443CF" w:rsidRDefault="00000000">
      <w:pPr>
        <w:rPr>
          <w:b/>
          <w:bCs/>
          <w:i/>
          <w:iCs/>
          <w:sz w:val="24"/>
          <w:szCs w:val="24"/>
        </w:rPr>
      </w:pPr>
      <w:r w:rsidRPr="005443CF">
        <w:rPr>
          <w:sz w:val="24"/>
          <w:szCs w:val="24"/>
        </w:rPr>
        <w:t>By default, S3 Block Public Access is enabled. To make objects public, disable block public access and apply a bucket policy.</w:t>
      </w:r>
      <w:r w:rsidRPr="005443CF">
        <w:rPr>
          <w:sz w:val="24"/>
          <w:szCs w:val="24"/>
        </w:rPr>
        <w:br/>
      </w:r>
      <w:r w:rsidRPr="005443CF">
        <w:rPr>
          <w:sz w:val="24"/>
          <w:szCs w:val="24"/>
        </w:rPr>
        <w:br/>
        <w:t>Example bucket policy:</w:t>
      </w:r>
      <w:r w:rsidRPr="005443CF">
        <w:rPr>
          <w:sz w:val="24"/>
          <w:szCs w:val="24"/>
        </w:rPr>
        <w:br/>
      </w:r>
      <w:r w:rsidRPr="005443CF">
        <w:rPr>
          <w:b/>
          <w:bCs/>
          <w:i/>
          <w:iCs/>
          <w:sz w:val="24"/>
          <w:szCs w:val="24"/>
        </w:rPr>
        <w:t>{</w:t>
      </w:r>
      <w:r w:rsidRPr="005443CF">
        <w:rPr>
          <w:b/>
          <w:bCs/>
          <w:i/>
          <w:iCs/>
          <w:sz w:val="24"/>
          <w:szCs w:val="24"/>
        </w:rPr>
        <w:br/>
        <w:t xml:space="preserve">  "Version": "2012-10-17",</w:t>
      </w:r>
      <w:r w:rsidRPr="005443CF">
        <w:rPr>
          <w:b/>
          <w:bCs/>
          <w:i/>
          <w:iCs/>
          <w:sz w:val="24"/>
          <w:szCs w:val="24"/>
        </w:rPr>
        <w:br/>
        <w:t xml:space="preserve">  "Statement": [</w:t>
      </w:r>
      <w:r w:rsidRPr="005443CF">
        <w:rPr>
          <w:b/>
          <w:bCs/>
          <w:i/>
          <w:iCs/>
          <w:sz w:val="24"/>
          <w:szCs w:val="24"/>
        </w:rPr>
        <w:br/>
        <w:t xml:space="preserve"> </w:t>
      </w:r>
      <w:proofErr w:type="gramStart"/>
      <w:r w:rsidRPr="005443CF">
        <w:rPr>
          <w:b/>
          <w:bCs/>
          <w:i/>
          <w:iCs/>
          <w:sz w:val="24"/>
          <w:szCs w:val="24"/>
        </w:rPr>
        <w:t xml:space="preserve">   {</w:t>
      </w:r>
      <w:proofErr w:type="gramEnd"/>
      <w:r w:rsidRPr="005443CF">
        <w:rPr>
          <w:b/>
          <w:bCs/>
          <w:i/>
          <w:iCs/>
          <w:sz w:val="24"/>
          <w:szCs w:val="24"/>
        </w:rPr>
        <w:br/>
        <w:t xml:space="preserve">      "Effect": "Allow",</w:t>
      </w:r>
      <w:r w:rsidRPr="005443CF">
        <w:rPr>
          <w:b/>
          <w:bCs/>
          <w:i/>
          <w:iCs/>
          <w:sz w:val="24"/>
          <w:szCs w:val="24"/>
        </w:rPr>
        <w:br/>
        <w:t xml:space="preserve">      "Principal": "*",</w:t>
      </w:r>
      <w:r w:rsidRPr="005443CF">
        <w:rPr>
          <w:b/>
          <w:bCs/>
          <w:i/>
          <w:iCs/>
          <w:sz w:val="24"/>
          <w:szCs w:val="24"/>
        </w:rPr>
        <w:br/>
        <w:t xml:space="preserve">      "Action": "s3:GetObject",</w:t>
      </w:r>
      <w:r w:rsidRPr="005443CF">
        <w:rPr>
          <w:b/>
          <w:bCs/>
          <w:i/>
          <w:iCs/>
          <w:sz w:val="24"/>
          <w:szCs w:val="24"/>
        </w:rPr>
        <w:br/>
        <w:t xml:space="preserve">      "Resource": "arn:aws:s3:::my-unique-bucket-name-12345/*"</w:t>
      </w:r>
      <w:r w:rsidRPr="005443CF">
        <w:rPr>
          <w:b/>
          <w:bCs/>
          <w:i/>
          <w:iCs/>
          <w:sz w:val="24"/>
          <w:szCs w:val="24"/>
        </w:rPr>
        <w:br/>
        <w:t xml:space="preserve">    }</w:t>
      </w:r>
      <w:r w:rsidRPr="005443CF">
        <w:rPr>
          <w:b/>
          <w:bCs/>
          <w:i/>
          <w:iCs/>
          <w:sz w:val="24"/>
          <w:szCs w:val="24"/>
        </w:rPr>
        <w:br/>
        <w:t xml:space="preserve">  ]</w:t>
      </w:r>
      <w:r w:rsidRPr="005443CF">
        <w:rPr>
          <w:b/>
          <w:bCs/>
          <w:i/>
          <w:iCs/>
          <w:sz w:val="24"/>
          <w:szCs w:val="24"/>
        </w:rPr>
        <w:br/>
        <w:t>}</w:t>
      </w:r>
    </w:p>
    <w:p w14:paraId="50FB1504" w14:textId="2AF2EA93" w:rsidR="00C2441B" w:rsidRDefault="005443CF">
      <w:pPr>
        <w:pStyle w:val="Heading1"/>
      </w:pPr>
      <w:r>
        <w:t xml:space="preserve">Step </w:t>
      </w:r>
      <w:r w:rsidR="00000000">
        <w:t>4 — Enable Static Website Hosting</w:t>
      </w:r>
    </w:p>
    <w:p w14:paraId="455C6478" w14:textId="77777777" w:rsidR="005443CF" w:rsidRDefault="00000000">
      <w:pPr>
        <w:rPr>
          <w:sz w:val="24"/>
          <w:szCs w:val="24"/>
        </w:rPr>
      </w:pPr>
      <w:r w:rsidRPr="005443CF">
        <w:rPr>
          <w:b/>
          <w:bCs/>
          <w:sz w:val="24"/>
          <w:szCs w:val="24"/>
        </w:rPr>
        <w:t>Console:</w:t>
      </w:r>
      <w:r w:rsidRPr="005443CF">
        <w:rPr>
          <w:sz w:val="24"/>
          <w:szCs w:val="24"/>
        </w:rPr>
        <w:t xml:space="preserve"> </w:t>
      </w:r>
    </w:p>
    <w:p w14:paraId="4B620E39" w14:textId="441DC6B2" w:rsidR="00C2441B" w:rsidRPr="005443CF" w:rsidRDefault="00000000">
      <w:pPr>
        <w:rPr>
          <w:sz w:val="24"/>
          <w:szCs w:val="24"/>
        </w:rPr>
      </w:pPr>
      <w:r w:rsidRPr="005443CF">
        <w:rPr>
          <w:sz w:val="24"/>
          <w:szCs w:val="24"/>
        </w:rPr>
        <w:t>Bucket → Properties → Static website hosting → Enable → Index document = index.html, Error document = error.html.</w:t>
      </w:r>
      <w:r w:rsidRPr="005443CF">
        <w:rPr>
          <w:sz w:val="24"/>
          <w:szCs w:val="24"/>
        </w:rPr>
        <w:br/>
      </w:r>
      <w:r w:rsidRPr="005443CF">
        <w:rPr>
          <w:sz w:val="24"/>
          <w:szCs w:val="24"/>
        </w:rPr>
        <w:br/>
      </w:r>
      <w:r w:rsidRPr="005443CF">
        <w:rPr>
          <w:b/>
          <w:bCs/>
          <w:sz w:val="24"/>
          <w:szCs w:val="24"/>
        </w:rPr>
        <w:t>CLI:</w:t>
      </w:r>
      <w:r w:rsidRPr="005443CF">
        <w:rPr>
          <w:sz w:val="24"/>
          <w:szCs w:val="24"/>
        </w:rPr>
        <w:br/>
        <w:t>aws s3 website s3://my-unique-bucket-name-12345 --index-document index.html --error-document error.html</w:t>
      </w:r>
    </w:p>
    <w:p w14:paraId="0BC87D66" w14:textId="5C0BE001" w:rsidR="00C2441B" w:rsidRDefault="00B463C3">
      <w:pPr>
        <w:pStyle w:val="Heading1"/>
      </w:pPr>
      <w:r>
        <w:t xml:space="preserve">Step </w:t>
      </w:r>
      <w:r w:rsidR="00000000">
        <w:t>5 — Serve via CloudFront (recommended)</w:t>
      </w:r>
    </w:p>
    <w:p w14:paraId="257F599E" w14:textId="5F196CC4" w:rsidR="00C2441B" w:rsidRPr="00B463C3" w:rsidRDefault="00000000">
      <w:pPr>
        <w:rPr>
          <w:sz w:val="24"/>
          <w:szCs w:val="24"/>
        </w:rPr>
      </w:pPr>
      <w:r w:rsidRPr="00B463C3">
        <w:rPr>
          <w:sz w:val="24"/>
          <w:szCs w:val="24"/>
        </w:rPr>
        <w:t>Steps:</w:t>
      </w:r>
      <w:r w:rsidRPr="00B463C3">
        <w:rPr>
          <w:sz w:val="24"/>
          <w:szCs w:val="24"/>
        </w:rPr>
        <w:br/>
        <w:t>1. Create CloudFront distribution → Origin = your S3 bucket.</w:t>
      </w:r>
      <w:r w:rsidRPr="00B463C3">
        <w:rPr>
          <w:sz w:val="24"/>
          <w:szCs w:val="24"/>
        </w:rPr>
        <w:br/>
        <w:t>2. Restrict bucket access to CloudFront.</w:t>
      </w:r>
      <w:r w:rsidRPr="00B463C3">
        <w:rPr>
          <w:sz w:val="24"/>
          <w:szCs w:val="24"/>
        </w:rPr>
        <w:br/>
        <w:t>3. Add ACM certificate for HTTPS.</w:t>
      </w:r>
      <w:r w:rsidRPr="00B463C3">
        <w:rPr>
          <w:sz w:val="24"/>
          <w:szCs w:val="24"/>
        </w:rPr>
        <w:br/>
        <w:t>4. Point Route 53 domain to CloudFront.</w:t>
      </w:r>
      <w:r w:rsidRPr="00B463C3">
        <w:rPr>
          <w:sz w:val="24"/>
          <w:szCs w:val="24"/>
        </w:rPr>
        <w:br/>
      </w:r>
      <w:r w:rsidRPr="00B463C3">
        <w:rPr>
          <w:i/>
          <w:iCs/>
        </w:rPr>
        <w:t>Why</w:t>
      </w:r>
      <w:r w:rsidRPr="00B463C3">
        <w:t>: CloudFront gives HTTPS, caching, DDoS protection, and keeps S3 private</w:t>
      </w:r>
      <w:r w:rsidRPr="00B463C3">
        <w:rPr>
          <w:sz w:val="24"/>
          <w:szCs w:val="24"/>
        </w:rPr>
        <w:t>.</w:t>
      </w:r>
    </w:p>
    <w:p w14:paraId="219DD8A5" w14:textId="669296B4" w:rsidR="00C2441B" w:rsidRDefault="00B463C3">
      <w:pPr>
        <w:pStyle w:val="Heading1"/>
      </w:pPr>
      <w:r>
        <w:lastRenderedPageBreak/>
        <w:t xml:space="preserve">Step </w:t>
      </w:r>
      <w:r w:rsidR="00000000">
        <w:t>6 — CORS configuration</w:t>
      </w:r>
    </w:p>
    <w:p w14:paraId="23B17D48" w14:textId="3AC2AD90" w:rsidR="0049601D" w:rsidRDefault="0049601D" w:rsidP="0049601D">
      <w:pPr>
        <w:rPr>
          <w:b/>
          <w:bCs/>
        </w:rPr>
      </w:pPr>
      <w:r>
        <w:t xml:space="preserve">1.Click on the bucket and </w:t>
      </w:r>
      <w:r w:rsidRPr="0049601D">
        <w:t>Choose </w:t>
      </w:r>
      <w:r w:rsidRPr="0049601D">
        <w:rPr>
          <w:b/>
          <w:bCs/>
        </w:rPr>
        <w:t>Permissions</w:t>
      </w:r>
      <w:r>
        <w:rPr>
          <w:b/>
          <w:bCs/>
        </w:rPr>
        <w:t>.</w:t>
      </w:r>
    </w:p>
    <w:p w14:paraId="2244876B" w14:textId="20E5882F" w:rsidR="0049601D" w:rsidRDefault="0049601D" w:rsidP="0049601D">
      <w:r>
        <w:t>2.</w:t>
      </w:r>
      <w:r w:rsidRPr="0049601D">
        <w:rPr>
          <w:rFonts w:ascii="Helvetica" w:eastAsia="Times New Roman" w:hAnsi="Helvetica" w:cs="Times New Roman"/>
          <w:color w:val="C6C6CD"/>
          <w:sz w:val="24"/>
          <w:szCs w:val="24"/>
        </w:rPr>
        <w:t xml:space="preserve"> </w:t>
      </w:r>
      <w:r w:rsidRPr="0049601D">
        <w:t>In the </w:t>
      </w:r>
      <w:r w:rsidRPr="0049601D">
        <w:rPr>
          <w:b/>
          <w:bCs/>
        </w:rPr>
        <w:t>Cross-origin resource sharing (CORS)</w:t>
      </w:r>
      <w:r w:rsidRPr="0049601D">
        <w:t> section, choose </w:t>
      </w:r>
      <w:r w:rsidRPr="0049601D">
        <w:rPr>
          <w:b/>
          <w:bCs/>
        </w:rPr>
        <w:t>Edit</w:t>
      </w:r>
      <w:r w:rsidRPr="0049601D">
        <w:t>.</w:t>
      </w:r>
      <w:r>
        <w:t xml:space="preserve"> </w:t>
      </w:r>
    </w:p>
    <w:p w14:paraId="07762C5B" w14:textId="77777777" w:rsidR="0049601D" w:rsidRDefault="0049601D">
      <w:r>
        <w:t>3.I</w:t>
      </w:r>
      <w:r w:rsidRPr="0049601D">
        <w:t>n the </w:t>
      </w:r>
      <w:r w:rsidRPr="0049601D">
        <w:rPr>
          <w:b/>
          <w:bCs/>
        </w:rPr>
        <w:t>CORS configuration editor</w:t>
      </w:r>
      <w:r w:rsidRPr="0049601D">
        <w:t> text box, type or copy and paste a new CORS configuration, or edit an existing configuration.</w:t>
      </w:r>
    </w:p>
    <w:p w14:paraId="288507A6" w14:textId="5400F298" w:rsidR="0049601D" w:rsidRDefault="0049601D">
      <w:r>
        <w:t>Example XML:</w:t>
      </w:r>
    </w:p>
    <w:p w14:paraId="3F8CE80A" w14:textId="22977C37" w:rsidR="00C2441B" w:rsidRDefault="00000000">
      <w:r>
        <w:t>&lt;</w:t>
      </w:r>
      <w:proofErr w:type="spellStart"/>
      <w:r>
        <w:t>CORSConfiguration</w:t>
      </w:r>
      <w:proofErr w:type="spellEnd"/>
      <w:r>
        <w:t>&gt;</w:t>
      </w:r>
      <w:r>
        <w:br/>
        <w:t xml:space="preserve">  &lt;</w:t>
      </w:r>
      <w:proofErr w:type="spellStart"/>
      <w:r>
        <w:t>CORSRule</w:t>
      </w:r>
      <w:proofErr w:type="spellEnd"/>
      <w:r>
        <w:t>&gt;</w:t>
      </w:r>
      <w:r>
        <w:br/>
        <w:t xml:space="preserve">    &lt;</w:t>
      </w:r>
      <w:proofErr w:type="spellStart"/>
      <w:r>
        <w:t>AllowedOrigin</w:t>
      </w:r>
      <w:proofErr w:type="spellEnd"/>
      <w:r>
        <w:t>&gt;https://example.com&lt;/AllowedOrigin&gt;</w:t>
      </w:r>
      <w:r>
        <w:br/>
        <w:t xml:space="preserve">    &lt;</w:t>
      </w:r>
      <w:proofErr w:type="spellStart"/>
      <w:r>
        <w:t>AllowedMethod</w:t>
      </w:r>
      <w:proofErr w:type="spellEnd"/>
      <w:r>
        <w:t>&gt;GET&lt;/</w:t>
      </w:r>
      <w:proofErr w:type="spellStart"/>
      <w:r>
        <w:t>AllowedMethod</w:t>
      </w:r>
      <w:proofErr w:type="spellEnd"/>
      <w:r>
        <w:t>&gt;</w:t>
      </w:r>
      <w:r>
        <w:br/>
        <w:t xml:space="preserve">    &lt;</w:t>
      </w:r>
      <w:proofErr w:type="spellStart"/>
      <w:r>
        <w:t>AllowedMethod</w:t>
      </w:r>
      <w:proofErr w:type="spellEnd"/>
      <w:r>
        <w:t>&gt;HEAD&lt;/</w:t>
      </w:r>
      <w:proofErr w:type="spellStart"/>
      <w:r>
        <w:t>AllowedMethod</w:t>
      </w:r>
      <w:proofErr w:type="spellEnd"/>
      <w:r>
        <w:t>&gt;</w:t>
      </w:r>
      <w:r>
        <w:br/>
        <w:t xml:space="preserve">    &lt;</w:t>
      </w:r>
      <w:proofErr w:type="spellStart"/>
      <w:r>
        <w:t>AllowedHeader</w:t>
      </w:r>
      <w:proofErr w:type="spellEnd"/>
      <w:r>
        <w:t>&gt;*&lt;/</w:t>
      </w:r>
      <w:proofErr w:type="spellStart"/>
      <w:r>
        <w:t>AllowedHeader</w:t>
      </w:r>
      <w:proofErr w:type="spellEnd"/>
      <w:r>
        <w:t>&gt;</w:t>
      </w:r>
      <w:r>
        <w:br/>
        <w:t xml:space="preserve">  &lt;/</w:t>
      </w:r>
      <w:proofErr w:type="spellStart"/>
      <w:r>
        <w:t>CORSRule</w:t>
      </w:r>
      <w:proofErr w:type="spellEnd"/>
      <w:r>
        <w:t>&gt;</w:t>
      </w:r>
      <w:r>
        <w:br/>
        <w:t>&lt;/</w:t>
      </w:r>
      <w:proofErr w:type="spellStart"/>
      <w:r>
        <w:t>CORSConfiguration</w:t>
      </w:r>
      <w:proofErr w:type="spellEnd"/>
      <w:r>
        <w:t>&gt;</w:t>
      </w:r>
    </w:p>
    <w:p w14:paraId="1BAEA705" w14:textId="03C6452F" w:rsidR="00C2441B" w:rsidRDefault="00B463C3">
      <w:pPr>
        <w:pStyle w:val="Heading1"/>
      </w:pPr>
      <w:r>
        <w:t xml:space="preserve">Step </w:t>
      </w:r>
      <w:r w:rsidR="00000000">
        <w:t>7 — Versioning &amp; Lifecycle</w:t>
      </w:r>
    </w:p>
    <w:p w14:paraId="164A2710" w14:textId="4E6097EE" w:rsidR="00C2441B" w:rsidRPr="00B463C3" w:rsidRDefault="00000000">
      <w:pPr>
        <w:rPr>
          <w:sz w:val="24"/>
          <w:szCs w:val="24"/>
        </w:rPr>
      </w:pPr>
      <w:r w:rsidRPr="00B463C3">
        <w:rPr>
          <w:sz w:val="24"/>
          <w:szCs w:val="24"/>
        </w:rPr>
        <w:t>Enable versioning:</w:t>
      </w:r>
      <w:r w:rsidRPr="00B463C3">
        <w:rPr>
          <w:sz w:val="24"/>
          <w:szCs w:val="24"/>
        </w:rPr>
        <w:br/>
      </w:r>
      <w:proofErr w:type="spellStart"/>
      <w:r w:rsidRPr="0059618B">
        <w:rPr>
          <w:i/>
          <w:iCs/>
          <w:sz w:val="24"/>
          <w:szCs w:val="24"/>
        </w:rPr>
        <w:t>aws</w:t>
      </w:r>
      <w:proofErr w:type="spellEnd"/>
      <w:r w:rsidRPr="0059618B">
        <w:rPr>
          <w:i/>
          <w:iCs/>
          <w:sz w:val="24"/>
          <w:szCs w:val="24"/>
        </w:rPr>
        <w:t xml:space="preserve"> s3api put-bucket-versioning </w:t>
      </w:r>
      <w:r w:rsidR="00B463C3" w:rsidRPr="0059618B">
        <w:rPr>
          <w:i/>
          <w:iCs/>
          <w:sz w:val="24"/>
          <w:szCs w:val="24"/>
        </w:rPr>
        <w:t>–</w:t>
      </w:r>
      <w:r w:rsidRPr="0059618B">
        <w:rPr>
          <w:i/>
          <w:iCs/>
          <w:sz w:val="24"/>
          <w:szCs w:val="24"/>
        </w:rPr>
        <w:t xml:space="preserve">bucket my-unique-bucket-name-12345 </w:t>
      </w:r>
      <w:r w:rsidR="00B463C3" w:rsidRPr="0059618B">
        <w:rPr>
          <w:i/>
          <w:iCs/>
          <w:sz w:val="24"/>
          <w:szCs w:val="24"/>
        </w:rPr>
        <w:t>–</w:t>
      </w:r>
      <w:r w:rsidRPr="0059618B">
        <w:rPr>
          <w:i/>
          <w:iCs/>
          <w:sz w:val="24"/>
          <w:szCs w:val="24"/>
        </w:rPr>
        <w:t>versioning-configuration Status=Enabled</w:t>
      </w:r>
      <w:r w:rsidRPr="00B463C3">
        <w:rPr>
          <w:sz w:val="24"/>
          <w:szCs w:val="24"/>
        </w:rPr>
        <w:br/>
        <w:t>Lifecycle rule example: Transition to STANDARD_IA after 30 days, expire after 365 days.</w:t>
      </w:r>
    </w:p>
    <w:p w14:paraId="26EFA87E" w14:textId="2C0D951F" w:rsidR="00C2441B" w:rsidRDefault="00B463C3">
      <w:pPr>
        <w:pStyle w:val="Heading1"/>
      </w:pPr>
      <w:r>
        <w:t xml:space="preserve">Step </w:t>
      </w:r>
      <w:r w:rsidR="0049601D">
        <w:t>8</w:t>
      </w:r>
      <w:r w:rsidR="00000000">
        <w:t xml:space="preserve"> — Test &amp; validate</w:t>
      </w:r>
    </w:p>
    <w:p w14:paraId="531FBFA4" w14:textId="77777777" w:rsidR="00C2441B" w:rsidRPr="00B463C3" w:rsidRDefault="00000000">
      <w:pPr>
        <w:rPr>
          <w:sz w:val="24"/>
          <w:szCs w:val="24"/>
        </w:rPr>
      </w:pPr>
      <w:r w:rsidRPr="00B463C3">
        <w:rPr>
          <w:sz w:val="24"/>
          <w:szCs w:val="24"/>
        </w:rPr>
        <w:t>Open the static site endpoint in browser or use curl:</w:t>
      </w:r>
      <w:r w:rsidRPr="00B463C3">
        <w:rPr>
          <w:sz w:val="24"/>
          <w:szCs w:val="24"/>
        </w:rPr>
        <w:br/>
      </w:r>
      <w:r w:rsidRPr="0059618B">
        <w:rPr>
          <w:i/>
          <w:iCs/>
          <w:sz w:val="24"/>
          <w:szCs w:val="24"/>
        </w:rPr>
        <w:t>curl -I http://my-unique-bucket-name-12345.s3-website-us-west-2.amazonaws.com</w:t>
      </w:r>
    </w:p>
    <w:p w14:paraId="0407D691" w14:textId="008EBDD8" w:rsidR="00C2441B" w:rsidRDefault="00B463C3">
      <w:pPr>
        <w:pStyle w:val="Heading1"/>
      </w:pPr>
      <w:r>
        <w:t xml:space="preserve">Step </w:t>
      </w:r>
      <w:r w:rsidR="0049601D">
        <w:t>9</w:t>
      </w:r>
      <w:r w:rsidR="00000000">
        <w:t xml:space="preserve"> — Troubleshooting</w:t>
      </w:r>
    </w:p>
    <w:p w14:paraId="3BBF1FF0" w14:textId="77777777" w:rsidR="00C2441B" w:rsidRDefault="00000000">
      <w:pPr>
        <w:rPr>
          <w:sz w:val="24"/>
          <w:szCs w:val="24"/>
        </w:rPr>
      </w:pPr>
      <w:r w:rsidRPr="00B463C3">
        <w:rPr>
          <w:sz w:val="24"/>
          <w:szCs w:val="24"/>
        </w:rPr>
        <w:t>- 403 AccessDenied → Check Block Public Access and bucket policy.</w:t>
      </w:r>
      <w:r w:rsidRPr="00B463C3">
        <w:rPr>
          <w:sz w:val="24"/>
          <w:szCs w:val="24"/>
        </w:rPr>
        <w:br/>
        <w:t>- 404 Not Found → Ensure index.html exists.</w:t>
      </w:r>
      <w:r w:rsidRPr="00B463C3">
        <w:rPr>
          <w:sz w:val="24"/>
          <w:szCs w:val="24"/>
        </w:rPr>
        <w:br/>
        <w:t>- CORS issues → Fix AllowedOrigin in CORS config.</w:t>
      </w:r>
      <w:r w:rsidRPr="00B463C3">
        <w:rPr>
          <w:sz w:val="24"/>
          <w:szCs w:val="24"/>
        </w:rPr>
        <w:br/>
        <w:t>- HTTPS required → Use CloudFront + ACM.</w:t>
      </w:r>
    </w:p>
    <w:p w14:paraId="79E47A1D" w14:textId="77777777" w:rsidR="0059618B" w:rsidRDefault="0059618B">
      <w:pPr>
        <w:rPr>
          <w:sz w:val="24"/>
          <w:szCs w:val="24"/>
        </w:rPr>
      </w:pPr>
    </w:p>
    <w:p w14:paraId="64AAB032" w14:textId="77777777" w:rsidR="008A7535" w:rsidRPr="00B463C3" w:rsidRDefault="008A7535">
      <w:pPr>
        <w:rPr>
          <w:sz w:val="24"/>
          <w:szCs w:val="24"/>
        </w:rPr>
      </w:pPr>
    </w:p>
    <w:p w14:paraId="2E391AEC" w14:textId="7D75A152" w:rsidR="00C2441B" w:rsidRDefault="00B463C3">
      <w:pPr>
        <w:pStyle w:val="Heading1"/>
      </w:pPr>
      <w:r>
        <w:lastRenderedPageBreak/>
        <w:t xml:space="preserve">Step </w:t>
      </w:r>
      <w:r w:rsidR="00000000">
        <w:t>1</w:t>
      </w:r>
      <w:r w:rsidR="0049601D">
        <w:t>0</w:t>
      </w:r>
      <w:r w:rsidR="00000000">
        <w:t xml:space="preserve"> — Cleanup</w:t>
      </w:r>
    </w:p>
    <w:p w14:paraId="6E7A7A1D" w14:textId="702D876D" w:rsidR="008A7535" w:rsidRPr="008A7535" w:rsidRDefault="008A7535" w:rsidP="008A7535">
      <w:pPr>
        <w:rPr>
          <w:b/>
          <w:bCs/>
        </w:rPr>
      </w:pPr>
      <w:r w:rsidRPr="008A7535">
        <w:rPr>
          <w:b/>
          <w:bCs/>
        </w:rPr>
        <w:t>Console:</w:t>
      </w:r>
    </w:p>
    <w:p w14:paraId="73C6752B" w14:textId="03366946" w:rsidR="008A7535" w:rsidRDefault="008A7535" w:rsidP="008A7535">
      <w:r>
        <w:t>1. Click on the bucket and choose empty buckets.</w:t>
      </w:r>
    </w:p>
    <w:p w14:paraId="3E6C7AC9" w14:textId="7CC4B691" w:rsidR="008A7535" w:rsidRPr="008A7535" w:rsidRDefault="008A7535" w:rsidP="008A7535">
      <w:r>
        <w:t>2.</w:t>
      </w:r>
      <w:r w:rsidRPr="008A7535">
        <w:rPr>
          <w:rFonts w:ascii="Helvetica" w:eastAsia="Times New Roman" w:hAnsi="Helvetica" w:cs="Times New Roman"/>
          <w:color w:val="C6C6CD"/>
          <w:sz w:val="24"/>
          <w:szCs w:val="24"/>
        </w:rPr>
        <w:t xml:space="preserve"> </w:t>
      </w:r>
      <w:r w:rsidRPr="008A7535">
        <w:t>On the </w:t>
      </w:r>
      <w:r w:rsidRPr="008A7535">
        <w:rPr>
          <w:b/>
          <w:bCs/>
        </w:rPr>
        <w:t>Empty bucket</w:t>
      </w:r>
      <w:r w:rsidRPr="008A7535">
        <w:t> page, confirm that you want to empty the bucket by entering the bucket name into the text field, and then choose </w:t>
      </w:r>
      <w:r w:rsidRPr="008A7535">
        <w:rPr>
          <w:b/>
          <w:bCs/>
        </w:rPr>
        <w:t>Empty</w:t>
      </w:r>
      <w:r w:rsidRPr="008A7535">
        <w:t>.</w:t>
      </w:r>
    </w:p>
    <w:p w14:paraId="6DB9D381" w14:textId="77777777" w:rsidR="008A7535" w:rsidRDefault="008A7535" w:rsidP="008A7535">
      <w:r>
        <w:t xml:space="preserve">3. </w:t>
      </w:r>
      <w:r w:rsidRPr="008A7535">
        <w:t>In the buckets list, select the option button next to the name of the bucket that you want to delete, and then choose </w:t>
      </w:r>
      <w:r w:rsidRPr="008A7535">
        <w:rPr>
          <w:b/>
          <w:bCs/>
        </w:rPr>
        <w:t>Delete</w:t>
      </w:r>
      <w:r w:rsidRPr="008A7535">
        <w:t> at the top of the page.</w:t>
      </w:r>
    </w:p>
    <w:p w14:paraId="3D2CF571" w14:textId="458EC111" w:rsidR="008A7535" w:rsidRPr="008A7535" w:rsidRDefault="008A7535" w:rsidP="008A7535">
      <w:r>
        <w:t>4.</w:t>
      </w:r>
      <w:r w:rsidRPr="008A7535">
        <w:t>On the </w:t>
      </w:r>
      <w:r w:rsidRPr="008A7535">
        <w:rPr>
          <w:b/>
          <w:bCs/>
        </w:rPr>
        <w:t>Delete bucket</w:t>
      </w:r>
      <w:r w:rsidRPr="008A7535">
        <w:t> page, confirm that you want to delete the bucket by entering the bucket name in the text field, and then choose </w:t>
      </w:r>
      <w:r w:rsidRPr="008A7535">
        <w:rPr>
          <w:b/>
          <w:bCs/>
        </w:rPr>
        <w:t>Delete bucket</w:t>
      </w:r>
      <w:r w:rsidRPr="008A7535">
        <w:t>.</w:t>
      </w:r>
    </w:p>
    <w:p w14:paraId="6FD055AE" w14:textId="1E538F65" w:rsidR="008A7535" w:rsidRPr="008A7535" w:rsidRDefault="008A7535" w:rsidP="008A7535">
      <w:pPr>
        <w:rPr>
          <w:b/>
          <w:bCs/>
        </w:rPr>
      </w:pPr>
      <w:r w:rsidRPr="008A7535">
        <w:rPr>
          <w:b/>
          <w:bCs/>
        </w:rPr>
        <w:t>CLI:</w:t>
      </w:r>
    </w:p>
    <w:p w14:paraId="614CFEFC" w14:textId="7210A414" w:rsidR="00EB49DF" w:rsidRPr="0059618B" w:rsidRDefault="00000000">
      <w:pPr>
        <w:rPr>
          <w:i/>
          <w:iCs/>
          <w:sz w:val="24"/>
          <w:szCs w:val="24"/>
        </w:rPr>
      </w:pPr>
      <w:r w:rsidRPr="008A7535">
        <w:rPr>
          <w:sz w:val="24"/>
          <w:szCs w:val="24"/>
        </w:rPr>
        <w:t>Delete objects:</w:t>
      </w:r>
      <w:r w:rsidRPr="008A7535">
        <w:rPr>
          <w:sz w:val="24"/>
          <w:szCs w:val="24"/>
        </w:rPr>
        <w:br/>
      </w:r>
      <w:r w:rsidRPr="0059618B">
        <w:rPr>
          <w:i/>
          <w:iCs/>
          <w:sz w:val="24"/>
          <w:szCs w:val="24"/>
        </w:rPr>
        <w:t>aws s3 rm s3://my-unique-bucket-name-12345 --recursive</w:t>
      </w:r>
      <w:r w:rsidRPr="008A7535">
        <w:rPr>
          <w:sz w:val="24"/>
          <w:szCs w:val="24"/>
        </w:rPr>
        <w:br/>
      </w:r>
      <w:r w:rsidRPr="008A7535">
        <w:rPr>
          <w:sz w:val="24"/>
          <w:szCs w:val="24"/>
        </w:rPr>
        <w:br/>
        <w:t>Delete bucket:</w:t>
      </w:r>
      <w:r w:rsidRPr="008A7535">
        <w:rPr>
          <w:sz w:val="24"/>
          <w:szCs w:val="24"/>
        </w:rPr>
        <w:br/>
      </w:r>
      <w:r w:rsidRPr="0059618B">
        <w:rPr>
          <w:i/>
          <w:iCs/>
          <w:sz w:val="24"/>
          <w:szCs w:val="24"/>
        </w:rPr>
        <w:t>aws s3api delete-bucket --bucket my-unique-bucket-name-12345 --region us-west-2</w:t>
      </w:r>
    </w:p>
    <w:p w14:paraId="1943C646" w14:textId="709E3BDE" w:rsidR="008A7535" w:rsidRDefault="008A7535">
      <w:r>
        <w:rPr>
          <w:sz w:val="24"/>
          <w:szCs w:val="24"/>
        </w:rPr>
        <w:t xml:space="preserve">Note: </w:t>
      </w:r>
      <w:r>
        <w:t>If versioning was enabled, you must delete all versions first.</w:t>
      </w:r>
    </w:p>
    <w:p w14:paraId="7FB2FB73" w14:textId="77777777" w:rsidR="008A7535" w:rsidRDefault="008A7535" w:rsidP="008A7535">
      <w:pPr>
        <w:pStyle w:val="Heading1"/>
      </w:pPr>
      <w:r>
        <w:t xml:space="preserve">Best Practices &amp; Quick Tips </w:t>
      </w:r>
      <w:r>
        <w:rPr>
          <w:rFonts w:ascii="Segoe UI Emoji" w:hAnsi="Segoe UI Emoji" w:cs="Segoe UI Emoji"/>
        </w:rPr>
        <w:t>✅</w:t>
      </w:r>
    </w:p>
    <w:p w14:paraId="10657566" w14:textId="77777777" w:rsidR="008A7535" w:rsidRDefault="008A7535" w:rsidP="008A7535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Prefer </w:t>
      </w:r>
      <w:r>
        <w:rPr>
          <w:rStyle w:val="Strong"/>
        </w:rPr>
        <w:t>CloudFront + Origin Access Control</w:t>
      </w:r>
      <w:r>
        <w:t xml:space="preserve"> over making buckets public.</w:t>
      </w:r>
    </w:p>
    <w:p w14:paraId="1F557F08" w14:textId="77777777" w:rsidR="008A7535" w:rsidRDefault="008A7535" w:rsidP="008A7535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least privilege</w:t>
      </w:r>
      <w:r>
        <w:t xml:space="preserve"> for any IAM principals that access the bucket.</w:t>
      </w:r>
    </w:p>
    <w:p w14:paraId="2DF7197E" w14:textId="77777777" w:rsidR="008A7535" w:rsidRDefault="008A7535" w:rsidP="008A7535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Enable </w:t>
      </w:r>
      <w:r>
        <w:rPr>
          <w:rStyle w:val="Strong"/>
        </w:rPr>
        <w:t>bucket encryption</w:t>
      </w:r>
      <w:r>
        <w:t xml:space="preserve">, </w:t>
      </w:r>
      <w:r>
        <w:rPr>
          <w:rStyle w:val="Strong"/>
        </w:rPr>
        <w:t>versioning</w:t>
      </w:r>
      <w:r>
        <w:t xml:space="preserve">, and </w:t>
      </w:r>
      <w:r>
        <w:rPr>
          <w:rStyle w:val="Strong"/>
        </w:rPr>
        <w:t>lifecycle rules</w:t>
      </w:r>
      <w:r>
        <w:t xml:space="preserve"> for data governance.</w:t>
      </w:r>
    </w:p>
    <w:p w14:paraId="7B99CA77" w14:textId="77777777" w:rsidR="008A7535" w:rsidRDefault="008A7535" w:rsidP="008A7535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</w:pPr>
      <w:r>
        <w:t>Keep logs (access + CloudTrail) for audits.</w:t>
      </w:r>
    </w:p>
    <w:p w14:paraId="55F93350" w14:textId="77777777" w:rsidR="008A7535" w:rsidRDefault="008A7535" w:rsidP="008A7535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signed URLs</w:t>
      </w:r>
      <w:r>
        <w:t xml:space="preserve"> for temporary private access to objects.</w:t>
      </w:r>
    </w:p>
    <w:p w14:paraId="5432561C" w14:textId="77777777" w:rsidR="008A7535" w:rsidRDefault="008A7535" w:rsidP="008A7535">
      <w:pPr>
        <w:pStyle w:val="NormalWeb"/>
        <w:numPr>
          <w:ilvl w:val="0"/>
          <w:numId w:val="15"/>
        </w:numPr>
        <w:spacing w:before="100" w:beforeAutospacing="1" w:after="100" w:afterAutospacing="1" w:line="240" w:lineRule="auto"/>
      </w:pPr>
      <w:r>
        <w:t>Use naming conventions and tagging for cost/allocation tracking.</w:t>
      </w:r>
    </w:p>
    <w:p w14:paraId="1E692A6E" w14:textId="666BB58C" w:rsidR="008A7535" w:rsidRDefault="008A7535">
      <w:pPr>
        <w:rPr>
          <w:sz w:val="24"/>
          <w:szCs w:val="24"/>
        </w:rPr>
      </w:pPr>
    </w:p>
    <w:p w14:paraId="257099E9" w14:textId="77777777" w:rsidR="008A7535" w:rsidRPr="008A7535" w:rsidRDefault="008A7535">
      <w:pPr>
        <w:rPr>
          <w:sz w:val="24"/>
          <w:szCs w:val="24"/>
        </w:rPr>
      </w:pPr>
    </w:p>
    <w:p w14:paraId="02F03FBA" w14:textId="77777777" w:rsidR="005443CF" w:rsidRDefault="005443CF"/>
    <w:p w14:paraId="422FF752" w14:textId="4512ABF3" w:rsidR="00EB49DF" w:rsidRDefault="00EB49DF">
      <w:r>
        <w:rPr>
          <w:noProof/>
        </w:rPr>
        <w:lastRenderedPageBreak/>
        <w:drawing>
          <wp:inline distT="0" distB="0" distL="0" distR="0" wp14:anchorId="785B6057" wp14:editId="18889DBA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B4FF" w14:textId="77777777" w:rsidR="005443CF" w:rsidRDefault="005443CF"/>
    <w:p w14:paraId="4A23EAFF" w14:textId="5EFB20B6" w:rsidR="005443CF" w:rsidRDefault="005443CF">
      <w:r>
        <w:rPr>
          <w:noProof/>
        </w:rPr>
        <w:drawing>
          <wp:inline distT="0" distB="0" distL="0" distR="0" wp14:anchorId="6322CB6B" wp14:editId="42811B07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C63BD0"/>
    <w:multiLevelType w:val="hybridMultilevel"/>
    <w:tmpl w:val="2E908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155A2"/>
    <w:multiLevelType w:val="multilevel"/>
    <w:tmpl w:val="DD18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208E2"/>
    <w:multiLevelType w:val="multilevel"/>
    <w:tmpl w:val="CB4A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5C17E7"/>
    <w:multiLevelType w:val="hybridMultilevel"/>
    <w:tmpl w:val="47A4B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261AE"/>
    <w:multiLevelType w:val="multilevel"/>
    <w:tmpl w:val="3198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35125"/>
    <w:multiLevelType w:val="multilevel"/>
    <w:tmpl w:val="767E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439667">
    <w:abstractNumId w:val="8"/>
  </w:num>
  <w:num w:numId="2" w16cid:durableId="1503620439">
    <w:abstractNumId w:val="6"/>
  </w:num>
  <w:num w:numId="3" w16cid:durableId="567767137">
    <w:abstractNumId w:val="5"/>
  </w:num>
  <w:num w:numId="4" w16cid:durableId="897204670">
    <w:abstractNumId w:val="4"/>
  </w:num>
  <w:num w:numId="5" w16cid:durableId="571355800">
    <w:abstractNumId w:val="7"/>
  </w:num>
  <w:num w:numId="6" w16cid:durableId="814639981">
    <w:abstractNumId w:val="3"/>
  </w:num>
  <w:num w:numId="7" w16cid:durableId="1813911896">
    <w:abstractNumId w:val="2"/>
  </w:num>
  <w:num w:numId="8" w16cid:durableId="1558013361">
    <w:abstractNumId w:val="1"/>
  </w:num>
  <w:num w:numId="9" w16cid:durableId="668481568">
    <w:abstractNumId w:val="0"/>
  </w:num>
  <w:num w:numId="10" w16cid:durableId="618529735">
    <w:abstractNumId w:val="9"/>
  </w:num>
  <w:num w:numId="11" w16cid:durableId="1228955239">
    <w:abstractNumId w:val="10"/>
  </w:num>
  <w:num w:numId="12" w16cid:durableId="964114909">
    <w:abstractNumId w:val="12"/>
  </w:num>
  <w:num w:numId="13" w16cid:durableId="186675935">
    <w:abstractNumId w:val="11"/>
  </w:num>
  <w:num w:numId="14" w16cid:durableId="1486580783">
    <w:abstractNumId w:val="13"/>
  </w:num>
  <w:num w:numId="15" w16cid:durableId="3568552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01D"/>
    <w:rsid w:val="005443CF"/>
    <w:rsid w:val="0059618B"/>
    <w:rsid w:val="0077432B"/>
    <w:rsid w:val="0083511A"/>
    <w:rsid w:val="008A7535"/>
    <w:rsid w:val="00A94DC0"/>
    <w:rsid w:val="00AA1D8D"/>
    <w:rsid w:val="00AB763E"/>
    <w:rsid w:val="00B463C3"/>
    <w:rsid w:val="00B47730"/>
    <w:rsid w:val="00BE046C"/>
    <w:rsid w:val="00C2441B"/>
    <w:rsid w:val="00CB0664"/>
    <w:rsid w:val="00EB49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1EA64"/>
  <w14:defaultImageDpi w14:val="300"/>
  <w15:docId w15:val="{9B5BA478-1DAA-4550-84D8-CF282C8A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960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REZA</dc:creator>
  <cp:keywords/>
  <dc:description>generated by python-docx</dc:description>
  <cp:lastModifiedBy>SAQIB REZA</cp:lastModifiedBy>
  <cp:revision>6</cp:revision>
  <cp:lastPrinted>2025-09-21T06:25:00Z</cp:lastPrinted>
  <dcterms:created xsi:type="dcterms:W3CDTF">2025-09-21T06:24:00Z</dcterms:created>
  <dcterms:modified xsi:type="dcterms:W3CDTF">2025-09-21T06:25:00Z</dcterms:modified>
  <cp:category/>
</cp:coreProperties>
</file>